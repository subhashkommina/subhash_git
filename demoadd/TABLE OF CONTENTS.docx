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EBFB" w14:textId="77777777" w:rsidR="00D518AC" w:rsidRDefault="00767CA4">
      <w:pPr>
        <w:jc w:val="center"/>
      </w:pPr>
      <w:r>
        <w:rPr>
          <w:rFonts w:ascii="Times New Roman" w:hAnsi="Times New Roman"/>
          <w:b/>
          <w:sz w:val="32"/>
        </w:rPr>
        <w:t>TABLE OF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922"/>
        <w:gridCol w:w="384"/>
        <w:gridCol w:w="636"/>
        <w:gridCol w:w="947"/>
        <w:gridCol w:w="1192"/>
        <w:gridCol w:w="3508"/>
        <w:gridCol w:w="883"/>
      </w:tblGrid>
      <w:tr w:rsidR="00D518AC" w14:paraId="638B00FA" w14:textId="77777777" w:rsidTr="000A4389">
        <w:trPr>
          <w:jc w:val="center"/>
        </w:trPr>
        <w:tc>
          <w:tcPr>
            <w:tcW w:w="0" w:type="auto"/>
            <w:gridSpan w:val="3"/>
            <w:vAlign w:val="center"/>
          </w:tcPr>
          <w:p w14:paraId="79F1F650" w14:textId="42F0D80C" w:rsidR="00D518AC" w:rsidRDefault="00767CA4">
            <w:pPr>
              <w:spacing w:before="60" w:after="60" w:line="240" w:lineRule="auto"/>
              <w:jc w:val="center"/>
            </w:pPr>
            <w:r>
              <w:rPr>
                <w:rFonts w:ascii="Times New Roman" w:hAnsi="Times New Roman"/>
                <w:b/>
                <w:sz w:val="24"/>
              </w:rPr>
              <w:t xml:space="preserve">CHAPTER </w:t>
            </w:r>
          </w:p>
        </w:tc>
        <w:tc>
          <w:tcPr>
            <w:tcW w:w="0" w:type="auto"/>
            <w:gridSpan w:val="4"/>
            <w:vAlign w:val="center"/>
          </w:tcPr>
          <w:p w14:paraId="52835E1C" w14:textId="77777777" w:rsidR="00D518AC" w:rsidRDefault="00767CA4">
            <w:pPr>
              <w:spacing w:before="60" w:after="60" w:line="240" w:lineRule="auto"/>
              <w:jc w:val="center"/>
            </w:pPr>
            <w:r>
              <w:rPr>
                <w:rFonts w:ascii="Times New Roman" w:hAnsi="Times New Roman"/>
                <w:b/>
                <w:sz w:val="24"/>
              </w:rPr>
              <w:t>TITLE</w:t>
            </w:r>
          </w:p>
        </w:tc>
        <w:tc>
          <w:tcPr>
            <w:tcW w:w="0" w:type="auto"/>
            <w:vAlign w:val="center"/>
          </w:tcPr>
          <w:p w14:paraId="14BE4C8A" w14:textId="24BBFB10" w:rsidR="00D518AC" w:rsidRPr="00001C2D" w:rsidRDefault="00767CA4">
            <w:pPr>
              <w:spacing w:before="60" w:after="60" w:line="240" w:lineRule="auto"/>
              <w:jc w:val="center"/>
              <w:rPr>
                <w:b/>
                <w:bCs/>
              </w:rPr>
            </w:pPr>
            <w:r w:rsidRPr="00001C2D">
              <w:rPr>
                <w:rFonts w:ascii="Times New Roman" w:hAnsi="Times New Roman"/>
                <w:b/>
                <w:bCs/>
                <w:sz w:val="24"/>
              </w:rPr>
              <w:t xml:space="preserve">PAGE </w:t>
            </w:r>
          </w:p>
        </w:tc>
      </w:tr>
      <w:tr w:rsidR="00D518AC" w14:paraId="1C9CFAAA" w14:textId="77777777" w:rsidTr="000A4389">
        <w:trPr>
          <w:jc w:val="center"/>
        </w:trPr>
        <w:tc>
          <w:tcPr>
            <w:tcW w:w="0" w:type="auto"/>
            <w:gridSpan w:val="3"/>
          </w:tcPr>
          <w:p w14:paraId="66B17586" w14:textId="77777777" w:rsidR="00D518AC" w:rsidRDefault="00D518AC"/>
        </w:tc>
        <w:tc>
          <w:tcPr>
            <w:tcW w:w="0" w:type="auto"/>
            <w:gridSpan w:val="4"/>
            <w:vAlign w:val="center"/>
          </w:tcPr>
          <w:p w14:paraId="40F67570" w14:textId="77777777" w:rsidR="00D518AC" w:rsidRDefault="00767CA4">
            <w:pPr>
              <w:spacing w:before="60" w:after="60" w:line="240" w:lineRule="auto"/>
            </w:pPr>
            <w:r>
              <w:rPr>
                <w:rFonts w:ascii="Times New Roman" w:hAnsi="Times New Roman"/>
                <w:b/>
                <w:sz w:val="24"/>
              </w:rPr>
              <w:t>ABSTRACT</w:t>
            </w:r>
          </w:p>
        </w:tc>
        <w:tc>
          <w:tcPr>
            <w:tcW w:w="0" w:type="auto"/>
            <w:vAlign w:val="center"/>
          </w:tcPr>
          <w:p w14:paraId="4A0428C5" w14:textId="13E20D47" w:rsidR="00D518AC" w:rsidRDefault="000A4389">
            <w:pPr>
              <w:spacing w:before="60" w:after="60" w:line="240" w:lineRule="auto"/>
              <w:jc w:val="center"/>
            </w:pPr>
            <w:r>
              <w:t>i</w:t>
            </w:r>
          </w:p>
        </w:tc>
      </w:tr>
      <w:tr w:rsidR="00D518AC" w14:paraId="50687E9D" w14:textId="77777777" w:rsidTr="000A4389">
        <w:trPr>
          <w:jc w:val="center"/>
        </w:trPr>
        <w:tc>
          <w:tcPr>
            <w:tcW w:w="0" w:type="auto"/>
            <w:gridSpan w:val="3"/>
          </w:tcPr>
          <w:p w14:paraId="73E7BB3D" w14:textId="77777777" w:rsidR="00D518AC" w:rsidRDefault="00D518AC"/>
        </w:tc>
        <w:tc>
          <w:tcPr>
            <w:tcW w:w="0" w:type="auto"/>
            <w:gridSpan w:val="4"/>
            <w:vAlign w:val="center"/>
          </w:tcPr>
          <w:p w14:paraId="1C07091A" w14:textId="77777777" w:rsidR="00D518AC" w:rsidRDefault="00767CA4">
            <w:pPr>
              <w:spacing w:before="60" w:after="60" w:line="240" w:lineRule="auto"/>
            </w:pPr>
            <w:r>
              <w:rPr>
                <w:rFonts w:ascii="Times New Roman" w:hAnsi="Times New Roman"/>
                <w:b/>
                <w:sz w:val="24"/>
              </w:rPr>
              <w:t>LIST OF TABLES</w:t>
            </w:r>
          </w:p>
        </w:tc>
        <w:tc>
          <w:tcPr>
            <w:tcW w:w="0" w:type="auto"/>
            <w:vAlign w:val="center"/>
          </w:tcPr>
          <w:p w14:paraId="54F4DA53" w14:textId="0CA1BFD2" w:rsidR="00D518AC" w:rsidRDefault="003A2863">
            <w:pPr>
              <w:spacing w:before="60" w:after="60" w:line="240" w:lineRule="auto"/>
              <w:jc w:val="center"/>
            </w:pPr>
            <w:r>
              <w:t>iii</w:t>
            </w:r>
          </w:p>
        </w:tc>
      </w:tr>
      <w:tr w:rsidR="00D518AC" w14:paraId="06422CFC" w14:textId="77777777" w:rsidTr="000A4389">
        <w:trPr>
          <w:jc w:val="center"/>
        </w:trPr>
        <w:tc>
          <w:tcPr>
            <w:tcW w:w="0" w:type="auto"/>
            <w:gridSpan w:val="3"/>
          </w:tcPr>
          <w:p w14:paraId="53CE2C6B" w14:textId="77777777" w:rsidR="00D518AC" w:rsidRDefault="00D518AC"/>
        </w:tc>
        <w:tc>
          <w:tcPr>
            <w:tcW w:w="0" w:type="auto"/>
            <w:gridSpan w:val="4"/>
            <w:vAlign w:val="center"/>
          </w:tcPr>
          <w:p w14:paraId="278AE77B" w14:textId="77777777" w:rsidR="00D518AC" w:rsidRDefault="00767CA4">
            <w:pPr>
              <w:spacing w:before="60" w:after="60" w:line="240" w:lineRule="auto"/>
            </w:pPr>
            <w:r>
              <w:rPr>
                <w:rFonts w:ascii="Times New Roman" w:hAnsi="Times New Roman"/>
                <w:b/>
                <w:sz w:val="24"/>
              </w:rPr>
              <w:t>LIST OF FIGURES</w:t>
            </w:r>
          </w:p>
        </w:tc>
        <w:tc>
          <w:tcPr>
            <w:tcW w:w="0" w:type="auto"/>
            <w:vAlign w:val="center"/>
          </w:tcPr>
          <w:p w14:paraId="16DF0EA9" w14:textId="61FDDFD1" w:rsidR="00D518AC" w:rsidRDefault="003A2863">
            <w:pPr>
              <w:spacing w:before="60" w:after="60" w:line="240" w:lineRule="auto"/>
              <w:jc w:val="center"/>
            </w:pPr>
            <w:r>
              <w:t>iv</w:t>
            </w:r>
          </w:p>
        </w:tc>
      </w:tr>
      <w:tr w:rsidR="00D518AC" w14:paraId="5A607A17" w14:textId="77777777" w:rsidTr="000A4389">
        <w:trPr>
          <w:jc w:val="center"/>
        </w:trPr>
        <w:tc>
          <w:tcPr>
            <w:tcW w:w="0" w:type="auto"/>
            <w:gridSpan w:val="3"/>
          </w:tcPr>
          <w:p w14:paraId="33C46CE1" w14:textId="77777777" w:rsidR="00D518AC" w:rsidRDefault="00D518AC"/>
        </w:tc>
        <w:tc>
          <w:tcPr>
            <w:tcW w:w="0" w:type="auto"/>
            <w:gridSpan w:val="4"/>
            <w:vAlign w:val="center"/>
          </w:tcPr>
          <w:p w14:paraId="1191C976" w14:textId="77777777" w:rsidR="00D518AC" w:rsidRDefault="00767CA4">
            <w:pPr>
              <w:spacing w:before="60" w:after="60" w:line="240" w:lineRule="auto"/>
            </w:pPr>
            <w:r>
              <w:rPr>
                <w:rFonts w:ascii="Times New Roman" w:hAnsi="Times New Roman"/>
                <w:b/>
                <w:sz w:val="24"/>
              </w:rPr>
              <w:t>LIST OF ABBREVIATIONS</w:t>
            </w:r>
          </w:p>
        </w:tc>
        <w:tc>
          <w:tcPr>
            <w:tcW w:w="0" w:type="auto"/>
            <w:vAlign w:val="center"/>
          </w:tcPr>
          <w:p w14:paraId="20EA5F8D" w14:textId="433AFE34" w:rsidR="00D518AC" w:rsidRDefault="003A2863">
            <w:pPr>
              <w:spacing w:before="60" w:after="60" w:line="240" w:lineRule="auto"/>
              <w:jc w:val="center"/>
            </w:pPr>
            <w:r>
              <w:t>vi</w:t>
            </w:r>
          </w:p>
        </w:tc>
      </w:tr>
      <w:tr w:rsidR="00D518AC" w14:paraId="28B64F5D" w14:textId="77777777" w:rsidTr="000A4389">
        <w:trPr>
          <w:jc w:val="center"/>
        </w:trPr>
        <w:tc>
          <w:tcPr>
            <w:tcW w:w="0" w:type="auto"/>
          </w:tcPr>
          <w:p w14:paraId="4238A457" w14:textId="77777777" w:rsidR="00D518AC" w:rsidRDefault="00D518AC"/>
        </w:tc>
        <w:tc>
          <w:tcPr>
            <w:tcW w:w="0" w:type="auto"/>
            <w:vAlign w:val="center"/>
          </w:tcPr>
          <w:p w14:paraId="12056B3C" w14:textId="217169A7" w:rsidR="00D518AC" w:rsidRDefault="00767CA4">
            <w:pPr>
              <w:spacing w:before="60" w:after="60" w:line="240" w:lineRule="auto"/>
              <w:jc w:val="center"/>
            </w:pPr>
            <w:r>
              <w:rPr>
                <w:rFonts w:ascii="Times New Roman" w:hAnsi="Times New Roman"/>
                <w:b/>
                <w:sz w:val="24"/>
              </w:rPr>
              <w:t>1</w:t>
            </w:r>
            <w:r w:rsidR="00001C2D">
              <w:rPr>
                <w:rFonts w:ascii="Times New Roman" w:hAnsi="Times New Roman"/>
                <w:b/>
                <w:sz w:val="24"/>
              </w:rPr>
              <w:t>.0</w:t>
            </w:r>
          </w:p>
        </w:tc>
        <w:tc>
          <w:tcPr>
            <w:tcW w:w="0" w:type="auto"/>
          </w:tcPr>
          <w:p w14:paraId="74EF972A" w14:textId="77777777" w:rsidR="00D518AC" w:rsidRDefault="00D518AC"/>
        </w:tc>
        <w:tc>
          <w:tcPr>
            <w:tcW w:w="0" w:type="auto"/>
            <w:gridSpan w:val="4"/>
            <w:vAlign w:val="center"/>
          </w:tcPr>
          <w:p w14:paraId="26871335" w14:textId="77777777" w:rsidR="00D518AC" w:rsidRDefault="00767CA4">
            <w:pPr>
              <w:spacing w:before="60" w:after="60" w:line="240" w:lineRule="auto"/>
            </w:pPr>
            <w:r>
              <w:rPr>
                <w:rFonts w:ascii="Times New Roman" w:hAnsi="Times New Roman"/>
                <w:b/>
                <w:sz w:val="24"/>
              </w:rPr>
              <w:t>INTRODUCTION</w:t>
            </w:r>
          </w:p>
        </w:tc>
        <w:tc>
          <w:tcPr>
            <w:tcW w:w="0" w:type="auto"/>
            <w:vAlign w:val="center"/>
          </w:tcPr>
          <w:p w14:paraId="26F88FED" w14:textId="11959868" w:rsidR="00D518AC" w:rsidRDefault="00D518AC">
            <w:pPr>
              <w:spacing w:before="60" w:after="60" w:line="240" w:lineRule="auto"/>
              <w:jc w:val="center"/>
            </w:pPr>
          </w:p>
        </w:tc>
      </w:tr>
      <w:tr w:rsidR="00D518AC" w14:paraId="36E201FD" w14:textId="77777777" w:rsidTr="000A4389">
        <w:trPr>
          <w:jc w:val="center"/>
        </w:trPr>
        <w:tc>
          <w:tcPr>
            <w:tcW w:w="0" w:type="auto"/>
          </w:tcPr>
          <w:p w14:paraId="750F7B93" w14:textId="77777777" w:rsidR="00D518AC" w:rsidRDefault="00D518AC"/>
        </w:tc>
        <w:tc>
          <w:tcPr>
            <w:tcW w:w="0" w:type="auto"/>
          </w:tcPr>
          <w:p w14:paraId="6E04999B" w14:textId="77777777" w:rsidR="00D518AC" w:rsidRDefault="00D518AC"/>
        </w:tc>
        <w:tc>
          <w:tcPr>
            <w:tcW w:w="0" w:type="auto"/>
          </w:tcPr>
          <w:p w14:paraId="4185BC08" w14:textId="77777777" w:rsidR="00D518AC" w:rsidRDefault="00D518AC"/>
        </w:tc>
        <w:tc>
          <w:tcPr>
            <w:tcW w:w="0" w:type="auto"/>
            <w:vAlign w:val="center"/>
          </w:tcPr>
          <w:p w14:paraId="428B47F6" w14:textId="77777777" w:rsidR="00D518AC" w:rsidRDefault="00767CA4">
            <w:pPr>
              <w:spacing w:before="60" w:after="60" w:line="240" w:lineRule="auto"/>
            </w:pPr>
            <w:r>
              <w:rPr>
                <w:rFonts w:ascii="Times New Roman" w:hAnsi="Times New Roman"/>
                <w:sz w:val="24"/>
              </w:rPr>
              <w:t>1.1</w:t>
            </w:r>
          </w:p>
        </w:tc>
        <w:tc>
          <w:tcPr>
            <w:tcW w:w="0" w:type="auto"/>
            <w:gridSpan w:val="3"/>
            <w:vAlign w:val="center"/>
          </w:tcPr>
          <w:p w14:paraId="74548606" w14:textId="77777777" w:rsidR="00D518AC" w:rsidRDefault="00767CA4">
            <w:pPr>
              <w:spacing w:before="60" w:after="60" w:line="240" w:lineRule="auto"/>
            </w:pPr>
            <w:r>
              <w:rPr>
                <w:rFonts w:ascii="Times New Roman" w:hAnsi="Times New Roman"/>
                <w:sz w:val="24"/>
              </w:rPr>
              <w:t xml:space="preserve">OVERVIEW </w:t>
            </w:r>
          </w:p>
        </w:tc>
        <w:tc>
          <w:tcPr>
            <w:tcW w:w="0" w:type="auto"/>
            <w:vAlign w:val="center"/>
          </w:tcPr>
          <w:p w14:paraId="69A69654" w14:textId="77777777" w:rsidR="00D518AC" w:rsidRDefault="00767CA4">
            <w:pPr>
              <w:spacing w:before="60" w:after="60" w:line="240" w:lineRule="auto"/>
              <w:jc w:val="center"/>
            </w:pPr>
            <w:r>
              <w:rPr>
                <w:rFonts w:ascii="Times New Roman" w:hAnsi="Times New Roman"/>
                <w:sz w:val="24"/>
              </w:rPr>
              <w:t>1</w:t>
            </w:r>
          </w:p>
        </w:tc>
      </w:tr>
      <w:tr w:rsidR="00D518AC" w14:paraId="2591C9BA" w14:textId="77777777" w:rsidTr="000A4389">
        <w:trPr>
          <w:jc w:val="center"/>
        </w:trPr>
        <w:tc>
          <w:tcPr>
            <w:tcW w:w="0" w:type="auto"/>
          </w:tcPr>
          <w:p w14:paraId="177308DA" w14:textId="77777777" w:rsidR="00D518AC" w:rsidRDefault="00D518AC"/>
        </w:tc>
        <w:tc>
          <w:tcPr>
            <w:tcW w:w="0" w:type="auto"/>
          </w:tcPr>
          <w:p w14:paraId="332740AE" w14:textId="77777777" w:rsidR="00D518AC" w:rsidRDefault="00D518AC"/>
        </w:tc>
        <w:tc>
          <w:tcPr>
            <w:tcW w:w="0" w:type="auto"/>
          </w:tcPr>
          <w:p w14:paraId="03E91082" w14:textId="77777777" w:rsidR="00D518AC" w:rsidRDefault="00D518AC"/>
        </w:tc>
        <w:tc>
          <w:tcPr>
            <w:tcW w:w="0" w:type="auto"/>
            <w:vAlign w:val="center"/>
          </w:tcPr>
          <w:p w14:paraId="1F2AEEAC" w14:textId="77777777" w:rsidR="00D518AC" w:rsidRDefault="00767CA4">
            <w:pPr>
              <w:spacing w:before="60" w:after="60" w:line="240" w:lineRule="auto"/>
            </w:pPr>
            <w:r>
              <w:rPr>
                <w:rFonts w:ascii="Times New Roman" w:hAnsi="Times New Roman"/>
                <w:sz w:val="24"/>
              </w:rPr>
              <w:t>1.2</w:t>
            </w:r>
          </w:p>
        </w:tc>
        <w:tc>
          <w:tcPr>
            <w:tcW w:w="0" w:type="auto"/>
            <w:gridSpan w:val="3"/>
            <w:vAlign w:val="center"/>
          </w:tcPr>
          <w:p w14:paraId="4D12ECBD" w14:textId="77777777" w:rsidR="00D518AC" w:rsidRDefault="00767CA4">
            <w:pPr>
              <w:spacing w:before="60" w:after="60" w:line="240" w:lineRule="auto"/>
            </w:pPr>
            <w:r>
              <w:rPr>
                <w:rFonts w:ascii="Times New Roman" w:hAnsi="Times New Roman"/>
                <w:sz w:val="24"/>
              </w:rPr>
              <w:t xml:space="preserve">DATA MINING </w:t>
            </w:r>
          </w:p>
        </w:tc>
        <w:tc>
          <w:tcPr>
            <w:tcW w:w="0" w:type="auto"/>
            <w:vAlign w:val="center"/>
          </w:tcPr>
          <w:p w14:paraId="6A10E799" w14:textId="77777777" w:rsidR="00D518AC" w:rsidRDefault="00767CA4">
            <w:pPr>
              <w:spacing w:before="60" w:after="60" w:line="240" w:lineRule="auto"/>
              <w:jc w:val="center"/>
            </w:pPr>
            <w:r>
              <w:rPr>
                <w:rFonts w:ascii="Times New Roman" w:hAnsi="Times New Roman"/>
                <w:sz w:val="24"/>
              </w:rPr>
              <w:t>1</w:t>
            </w:r>
          </w:p>
        </w:tc>
      </w:tr>
      <w:tr w:rsidR="00D518AC" w14:paraId="16FE375A" w14:textId="77777777" w:rsidTr="000A4389">
        <w:trPr>
          <w:jc w:val="center"/>
        </w:trPr>
        <w:tc>
          <w:tcPr>
            <w:tcW w:w="0" w:type="auto"/>
          </w:tcPr>
          <w:p w14:paraId="64F4A2AF" w14:textId="77777777" w:rsidR="00D518AC" w:rsidRDefault="00D518AC"/>
        </w:tc>
        <w:tc>
          <w:tcPr>
            <w:tcW w:w="0" w:type="auto"/>
          </w:tcPr>
          <w:p w14:paraId="181203AB" w14:textId="77777777" w:rsidR="00D518AC" w:rsidRDefault="00D518AC"/>
        </w:tc>
        <w:tc>
          <w:tcPr>
            <w:tcW w:w="0" w:type="auto"/>
          </w:tcPr>
          <w:p w14:paraId="062386C6" w14:textId="77777777" w:rsidR="00D518AC" w:rsidRDefault="00D518AC"/>
        </w:tc>
        <w:tc>
          <w:tcPr>
            <w:tcW w:w="0" w:type="auto"/>
            <w:vAlign w:val="center"/>
          </w:tcPr>
          <w:p w14:paraId="1BF610A1" w14:textId="77777777" w:rsidR="00D518AC" w:rsidRDefault="00767CA4">
            <w:pPr>
              <w:spacing w:before="60" w:after="60" w:line="240" w:lineRule="auto"/>
            </w:pPr>
            <w:r>
              <w:rPr>
                <w:rFonts w:ascii="Times New Roman" w:hAnsi="Times New Roman"/>
                <w:sz w:val="24"/>
              </w:rPr>
              <w:t>1.3</w:t>
            </w:r>
          </w:p>
        </w:tc>
        <w:tc>
          <w:tcPr>
            <w:tcW w:w="0" w:type="auto"/>
            <w:gridSpan w:val="3"/>
            <w:vAlign w:val="center"/>
          </w:tcPr>
          <w:p w14:paraId="49E8BAE4" w14:textId="77777777" w:rsidR="00D518AC" w:rsidRDefault="00767CA4">
            <w:pPr>
              <w:spacing w:before="60" w:after="60" w:line="240" w:lineRule="auto"/>
            </w:pPr>
            <w:r>
              <w:rPr>
                <w:rFonts w:ascii="Times New Roman" w:hAnsi="Times New Roman"/>
                <w:sz w:val="24"/>
              </w:rPr>
              <w:t xml:space="preserve">EDUCATIONAL DATA MINING (EDM) </w:t>
            </w:r>
          </w:p>
        </w:tc>
        <w:tc>
          <w:tcPr>
            <w:tcW w:w="0" w:type="auto"/>
            <w:vAlign w:val="center"/>
          </w:tcPr>
          <w:p w14:paraId="0056A4D5" w14:textId="77777777" w:rsidR="00D518AC" w:rsidRDefault="00767CA4">
            <w:pPr>
              <w:spacing w:before="60" w:after="60" w:line="240" w:lineRule="auto"/>
              <w:jc w:val="center"/>
            </w:pPr>
            <w:r>
              <w:rPr>
                <w:rFonts w:ascii="Times New Roman" w:hAnsi="Times New Roman"/>
                <w:sz w:val="24"/>
              </w:rPr>
              <w:t>3</w:t>
            </w:r>
          </w:p>
        </w:tc>
      </w:tr>
      <w:tr w:rsidR="00D518AC" w14:paraId="4AA4A21C" w14:textId="77777777" w:rsidTr="000A4389">
        <w:trPr>
          <w:jc w:val="center"/>
        </w:trPr>
        <w:tc>
          <w:tcPr>
            <w:tcW w:w="0" w:type="auto"/>
          </w:tcPr>
          <w:p w14:paraId="319E4579" w14:textId="77777777" w:rsidR="00D518AC" w:rsidRDefault="00D518AC"/>
        </w:tc>
        <w:tc>
          <w:tcPr>
            <w:tcW w:w="0" w:type="auto"/>
          </w:tcPr>
          <w:p w14:paraId="1FDC09A2" w14:textId="77777777" w:rsidR="00D518AC" w:rsidRDefault="00D518AC"/>
        </w:tc>
        <w:tc>
          <w:tcPr>
            <w:tcW w:w="0" w:type="auto"/>
          </w:tcPr>
          <w:p w14:paraId="576A4D43" w14:textId="77777777" w:rsidR="00D518AC" w:rsidRDefault="00D518AC"/>
        </w:tc>
        <w:tc>
          <w:tcPr>
            <w:tcW w:w="0" w:type="auto"/>
          </w:tcPr>
          <w:p w14:paraId="2422F323" w14:textId="77777777" w:rsidR="00D518AC" w:rsidRDefault="00D518AC"/>
        </w:tc>
        <w:tc>
          <w:tcPr>
            <w:tcW w:w="0" w:type="auto"/>
            <w:vAlign w:val="center"/>
          </w:tcPr>
          <w:p w14:paraId="6BD6397D" w14:textId="77777777" w:rsidR="00D518AC" w:rsidRDefault="00767CA4">
            <w:pPr>
              <w:spacing w:before="60" w:after="60" w:line="240" w:lineRule="auto"/>
            </w:pPr>
            <w:r>
              <w:rPr>
                <w:rFonts w:ascii="Times New Roman" w:hAnsi="Times New Roman"/>
                <w:sz w:val="24"/>
              </w:rPr>
              <w:t>1.3.1</w:t>
            </w:r>
          </w:p>
        </w:tc>
        <w:tc>
          <w:tcPr>
            <w:tcW w:w="0" w:type="auto"/>
            <w:gridSpan w:val="2"/>
            <w:vAlign w:val="center"/>
          </w:tcPr>
          <w:p w14:paraId="14685DF5" w14:textId="77777777" w:rsidR="00D518AC" w:rsidRDefault="00767CA4">
            <w:pPr>
              <w:spacing w:before="60" w:after="60" w:line="240" w:lineRule="auto"/>
            </w:pPr>
            <w:r>
              <w:rPr>
                <w:rFonts w:ascii="Times New Roman" w:hAnsi="Times New Roman"/>
                <w:sz w:val="24"/>
              </w:rPr>
              <w:t xml:space="preserve">Brief History of EDM </w:t>
            </w:r>
          </w:p>
        </w:tc>
        <w:tc>
          <w:tcPr>
            <w:tcW w:w="0" w:type="auto"/>
            <w:vAlign w:val="center"/>
          </w:tcPr>
          <w:p w14:paraId="02E94910" w14:textId="77777777" w:rsidR="00D518AC" w:rsidRDefault="00767CA4">
            <w:pPr>
              <w:spacing w:before="60" w:after="60" w:line="240" w:lineRule="auto"/>
              <w:jc w:val="center"/>
            </w:pPr>
            <w:r>
              <w:rPr>
                <w:rFonts w:ascii="Times New Roman" w:hAnsi="Times New Roman"/>
                <w:sz w:val="24"/>
              </w:rPr>
              <w:t>6</w:t>
            </w:r>
          </w:p>
        </w:tc>
      </w:tr>
      <w:tr w:rsidR="00D518AC" w14:paraId="02F1A33F" w14:textId="77777777" w:rsidTr="000A4389">
        <w:trPr>
          <w:jc w:val="center"/>
        </w:trPr>
        <w:tc>
          <w:tcPr>
            <w:tcW w:w="0" w:type="auto"/>
          </w:tcPr>
          <w:p w14:paraId="28EBE7F7" w14:textId="77777777" w:rsidR="00D518AC" w:rsidRDefault="00D518AC"/>
        </w:tc>
        <w:tc>
          <w:tcPr>
            <w:tcW w:w="0" w:type="auto"/>
          </w:tcPr>
          <w:p w14:paraId="7D2EA666" w14:textId="77777777" w:rsidR="00D518AC" w:rsidRDefault="00D518AC"/>
        </w:tc>
        <w:tc>
          <w:tcPr>
            <w:tcW w:w="0" w:type="auto"/>
          </w:tcPr>
          <w:p w14:paraId="01B295B0" w14:textId="77777777" w:rsidR="00D518AC" w:rsidRDefault="00D518AC"/>
        </w:tc>
        <w:tc>
          <w:tcPr>
            <w:tcW w:w="0" w:type="auto"/>
          </w:tcPr>
          <w:p w14:paraId="3B253384" w14:textId="77777777" w:rsidR="00D518AC" w:rsidRDefault="00D518AC"/>
        </w:tc>
        <w:tc>
          <w:tcPr>
            <w:tcW w:w="0" w:type="auto"/>
            <w:vAlign w:val="center"/>
          </w:tcPr>
          <w:p w14:paraId="1D3619BD" w14:textId="77777777" w:rsidR="00D518AC" w:rsidRDefault="00767CA4">
            <w:pPr>
              <w:spacing w:before="60" w:after="60" w:line="240" w:lineRule="auto"/>
            </w:pPr>
            <w:r>
              <w:rPr>
                <w:rFonts w:ascii="Times New Roman" w:hAnsi="Times New Roman"/>
                <w:sz w:val="24"/>
              </w:rPr>
              <w:t>1.3.2</w:t>
            </w:r>
          </w:p>
        </w:tc>
        <w:tc>
          <w:tcPr>
            <w:tcW w:w="0" w:type="auto"/>
            <w:gridSpan w:val="2"/>
            <w:vAlign w:val="center"/>
          </w:tcPr>
          <w:p w14:paraId="3F86166A" w14:textId="77777777" w:rsidR="00D518AC" w:rsidRDefault="00767CA4">
            <w:pPr>
              <w:spacing w:before="60" w:after="60" w:line="240" w:lineRule="auto"/>
            </w:pPr>
            <w:r>
              <w:rPr>
                <w:rFonts w:ascii="Times New Roman" w:hAnsi="Times New Roman"/>
                <w:sz w:val="24"/>
              </w:rPr>
              <w:t>Lifecycle/ Process involved in EDM</w:t>
            </w:r>
          </w:p>
        </w:tc>
        <w:tc>
          <w:tcPr>
            <w:tcW w:w="0" w:type="auto"/>
            <w:vAlign w:val="center"/>
          </w:tcPr>
          <w:p w14:paraId="1616C789" w14:textId="77777777" w:rsidR="00D518AC" w:rsidRDefault="00767CA4">
            <w:pPr>
              <w:spacing w:before="60" w:after="60" w:line="240" w:lineRule="auto"/>
              <w:jc w:val="center"/>
            </w:pPr>
            <w:r>
              <w:rPr>
                <w:rFonts w:ascii="Times New Roman" w:hAnsi="Times New Roman"/>
                <w:sz w:val="24"/>
              </w:rPr>
              <w:t>7</w:t>
            </w:r>
          </w:p>
        </w:tc>
      </w:tr>
      <w:tr w:rsidR="00D518AC" w14:paraId="3CF3DCB5" w14:textId="77777777" w:rsidTr="000A4389">
        <w:trPr>
          <w:jc w:val="center"/>
        </w:trPr>
        <w:tc>
          <w:tcPr>
            <w:tcW w:w="0" w:type="auto"/>
          </w:tcPr>
          <w:p w14:paraId="0B105E83" w14:textId="77777777" w:rsidR="00D518AC" w:rsidRDefault="00D518AC"/>
        </w:tc>
        <w:tc>
          <w:tcPr>
            <w:tcW w:w="0" w:type="auto"/>
          </w:tcPr>
          <w:p w14:paraId="0E068B08" w14:textId="77777777" w:rsidR="00D518AC" w:rsidRDefault="00D518AC"/>
        </w:tc>
        <w:tc>
          <w:tcPr>
            <w:tcW w:w="0" w:type="auto"/>
          </w:tcPr>
          <w:p w14:paraId="2C10684C" w14:textId="77777777" w:rsidR="00D518AC" w:rsidRDefault="00D518AC"/>
        </w:tc>
        <w:tc>
          <w:tcPr>
            <w:tcW w:w="0" w:type="auto"/>
          </w:tcPr>
          <w:p w14:paraId="0C7DF142" w14:textId="77777777" w:rsidR="00D518AC" w:rsidRDefault="00D518AC"/>
        </w:tc>
        <w:tc>
          <w:tcPr>
            <w:tcW w:w="0" w:type="auto"/>
            <w:vAlign w:val="center"/>
          </w:tcPr>
          <w:p w14:paraId="569D314D" w14:textId="77777777" w:rsidR="00D518AC" w:rsidRDefault="00767CA4">
            <w:pPr>
              <w:spacing w:before="60" w:after="60" w:line="240" w:lineRule="auto"/>
            </w:pPr>
            <w:r>
              <w:rPr>
                <w:rFonts w:ascii="Times New Roman" w:hAnsi="Times New Roman"/>
                <w:sz w:val="24"/>
              </w:rPr>
              <w:t>1.3.3</w:t>
            </w:r>
          </w:p>
        </w:tc>
        <w:tc>
          <w:tcPr>
            <w:tcW w:w="0" w:type="auto"/>
            <w:gridSpan w:val="2"/>
            <w:vAlign w:val="center"/>
          </w:tcPr>
          <w:p w14:paraId="677941A2" w14:textId="77777777" w:rsidR="00D518AC" w:rsidRDefault="00767CA4">
            <w:pPr>
              <w:spacing w:before="60" w:after="60" w:line="240" w:lineRule="auto"/>
            </w:pPr>
            <w:r>
              <w:rPr>
                <w:rFonts w:ascii="Times New Roman" w:hAnsi="Times New Roman"/>
                <w:sz w:val="24"/>
              </w:rPr>
              <w:t xml:space="preserve">An EDM Example </w:t>
            </w:r>
          </w:p>
        </w:tc>
        <w:tc>
          <w:tcPr>
            <w:tcW w:w="0" w:type="auto"/>
            <w:vAlign w:val="center"/>
          </w:tcPr>
          <w:p w14:paraId="31D7C02A" w14:textId="77777777" w:rsidR="00D518AC" w:rsidRDefault="00767CA4">
            <w:pPr>
              <w:spacing w:before="60" w:after="60" w:line="240" w:lineRule="auto"/>
              <w:jc w:val="center"/>
            </w:pPr>
            <w:r>
              <w:rPr>
                <w:rFonts w:ascii="Times New Roman" w:hAnsi="Times New Roman"/>
                <w:sz w:val="24"/>
              </w:rPr>
              <w:t>9</w:t>
            </w:r>
          </w:p>
        </w:tc>
      </w:tr>
      <w:tr w:rsidR="00D518AC" w14:paraId="5FCE8210" w14:textId="77777777" w:rsidTr="000A4389">
        <w:trPr>
          <w:jc w:val="center"/>
        </w:trPr>
        <w:tc>
          <w:tcPr>
            <w:tcW w:w="0" w:type="auto"/>
          </w:tcPr>
          <w:p w14:paraId="7266D03C" w14:textId="77777777" w:rsidR="00D518AC" w:rsidRDefault="00D518AC"/>
        </w:tc>
        <w:tc>
          <w:tcPr>
            <w:tcW w:w="0" w:type="auto"/>
          </w:tcPr>
          <w:p w14:paraId="6D4F8EBF" w14:textId="77777777" w:rsidR="00D518AC" w:rsidRDefault="00D518AC"/>
        </w:tc>
        <w:tc>
          <w:tcPr>
            <w:tcW w:w="0" w:type="auto"/>
          </w:tcPr>
          <w:p w14:paraId="20242675" w14:textId="77777777" w:rsidR="00D518AC" w:rsidRDefault="00D518AC"/>
        </w:tc>
        <w:tc>
          <w:tcPr>
            <w:tcW w:w="0" w:type="auto"/>
          </w:tcPr>
          <w:p w14:paraId="25E40DBA" w14:textId="77777777" w:rsidR="00D518AC" w:rsidRDefault="00D518AC"/>
        </w:tc>
        <w:tc>
          <w:tcPr>
            <w:tcW w:w="0" w:type="auto"/>
            <w:vAlign w:val="center"/>
          </w:tcPr>
          <w:p w14:paraId="38EF6D64" w14:textId="77777777" w:rsidR="00D518AC" w:rsidRDefault="00767CA4">
            <w:pPr>
              <w:spacing w:before="60" w:after="60" w:line="240" w:lineRule="auto"/>
            </w:pPr>
            <w:r>
              <w:rPr>
                <w:rFonts w:ascii="Times New Roman" w:hAnsi="Times New Roman"/>
                <w:sz w:val="24"/>
              </w:rPr>
              <w:t>1.3.4</w:t>
            </w:r>
          </w:p>
        </w:tc>
        <w:tc>
          <w:tcPr>
            <w:tcW w:w="0" w:type="auto"/>
            <w:gridSpan w:val="2"/>
            <w:vAlign w:val="center"/>
          </w:tcPr>
          <w:p w14:paraId="5444607B" w14:textId="77777777" w:rsidR="00D518AC" w:rsidRDefault="00767CA4">
            <w:pPr>
              <w:spacing w:before="60" w:after="60" w:line="240" w:lineRule="auto"/>
            </w:pPr>
            <w:r>
              <w:rPr>
                <w:rFonts w:ascii="Times New Roman" w:hAnsi="Times New Roman"/>
                <w:sz w:val="24"/>
              </w:rPr>
              <w:t xml:space="preserve">EDM in HE </w:t>
            </w:r>
          </w:p>
        </w:tc>
        <w:tc>
          <w:tcPr>
            <w:tcW w:w="0" w:type="auto"/>
            <w:vAlign w:val="center"/>
          </w:tcPr>
          <w:p w14:paraId="5E362FA4" w14:textId="77777777" w:rsidR="00D518AC" w:rsidRDefault="00767CA4">
            <w:pPr>
              <w:spacing w:before="60" w:after="60" w:line="240" w:lineRule="auto"/>
              <w:jc w:val="center"/>
            </w:pPr>
            <w:r>
              <w:rPr>
                <w:rFonts w:ascii="Times New Roman" w:hAnsi="Times New Roman"/>
                <w:sz w:val="24"/>
              </w:rPr>
              <w:t>11</w:t>
            </w:r>
          </w:p>
        </w:tc>
      </w:tr>
      <w:tr w:rsidR="00D518AC" w14:paraId="3B5A977E" w14:textId="77777777" w:rsidTr="000A4389">
        <w:trPr>
          <w:jc w:val="center"/>
        </w:trPr>
        <w:tc>
          <w:tcPr>
            <w:tcW w:w="0" w:type="auto"/>
          </w:tcPr>
          <w:p w14:paraId="106097B3" w14:textId="77777777" w:rsidR="00D518AC" w:rsidRDefault="00D518AC"/>
        </w:tc>
        <w:tc>
          <w:tcPr>
            <w:tcW w:w="0" w:type="auto"/>
          </w:tcPr>
          <w:p w14:paraId="64A8797A" w14:textId="77777777" w:rsidR="00D518AC" w:rsidRDefault="00D518AC"/>
        </w:tc>
        <w:tc>
          <w:tcPr>
            <w:tcW w:w="0" w:type="auto"/>
          </w:tcPr>
          <w:p w14:paraId="2E493A27" w14:textId="77777777" w:rsidR="00D518AC" w:rsidRDefault="00D518AC"/>
        </w:tc>
        <w:tc>
          <w:tcPr>
            <w:tcW w:w="0" w:type="auto"/>
            <w:vAlign w:val="center"/>
          </w:tcPr>
          <w:p w14:paraId="4A48B52C" w14:textId="77777777" w:rsidR="00D518AC" w:rsidRDefault="00767CA4">
            <w:pPr>
              <w:spacing w:before="60" w:after="60" w:line="240" w:lineRule="auto"/>
            </w:pPr>
            <w:r>
              <w:rPr>
                <w:rFonts w:ascii="Times New Roman" w:hAnsi="Times New Roman"/>
                <w:sz w:val="24"/>
              </w:rPr>
              <w:t>1.4</w:t>
            </w:r>
          </w:p>
        </w:tc>
        <w:tc>
          <w:tcPr>
            <w:tcW w:w="0" w:type="auto"/>
            <w:gridSpan w:val="3"/>
            <w:vAlign w:val="center"/>
          </w:tcPr>
          <w:p w14:paraId="625B2C01" w14:textId="77777777" w:rsidR="00D518AC" w:rsidRDefault="00767CA4">
            <w:pPr>
              <w:spacing w:before="60" w:after="60" w:line="240" w:lineRule="auto"/>
            </w:pPr>
            <w:r>
              <w:rPr>
                <w:rFonts w:ascii="Times New Roman" w:hAnsi="Times New Roman"/>
                <w:sz w:val="24"/>
              </w:rPr>
              <w:t xml:space="preserve">APPLICATIONS OF EDM IN HIGHER EDUCATION </w:t>
            </w:r>
          </w:p>
        </w:tc>
        <w:tc>
          <w:tcPr>
            <w:tcW w:w="0" w:type="auto"/>
            <w:vAlign w:val="center"/>
          </w:tcPr>
          <w:p w14:paraId="5EB40617" w14:textId="77777777" w:rsidR="00D518AC" w:rsidRDefault="00767CA4">
            <w:pPr>
              <w:spacing w:before="60" w:after="60" w:line="240" w:lineRule="auto"/>
              <w:jc w:val="center"/>
            </w:pPr>
            <w:r>
              <w:rPr>
                <w:rFonts w:ascii="Times New Roman" w:hAnsi="Times New Roman"/>
                <w:sz w:val="24"/>
              </w:rPr>
              <w:t>13</w:t>
            </w:r>
          </w:p>
        </w:tc>
      </w:tr>
      <w:tr w:rsidR="00D518AC" w14:paraId="5850C8D2" w14:textId="77777777" w:rsidTr="000A4389">
        <w:trPr>
          <w:jc w:val="center"/>
        </w:trPr>
        <w:tc>
          <w:tcPr>
            <w:tcW w:w="0" w:type="auto"/>
          </w:tcPr>
          <w:p w14:paraId="1D728F46" w14:textId="77777777" w:rsidR="00D518AC" w:rsidRDefault="00D518AC"/>
        </w:tc>
        <w:tc>
          <w:tcPr>
            <w:tcW w:w="0" w:type="auto"/>
          </w:tcPr>
          <w:p w14:paraId="4EEF2361" w14:textId="77777777" w:rsidR="00D518AC" w:rsidRDefault="00D518AC"/>
        </w:tc>
        <w:tc>
          <w:tcPr>
            <w:tcW w:w="0" w:type="auto"/>
          </w:tcPr>
          <w:p w14:paraId="472D2DDC" w14:textId="77777777" w:rsidR="00D518AC" w:rsidRDefault="00D518AC"/>
        </w:tc>
        <w:tc>
          <w:tcPr>
            <w:tcW w:w="0" w:type="auto"/>
          </w:tcPr>
          <w:p w14:paraId="2B4520CC" w14:textId="77777777" w:rsidR="00D518AC" w:rsidRDefault="00D518AC"/>
        </w:tc>
        <w:tc>
          <w:tcPr>
            <w:tcW w:w="0" w:type="auto"/>
            <w:vAlign w:val="center"/>
          </w:tcPr>
          <w:p w14:paraId="1607FDB7" w14:textId="77777777" w:rsidR="00D518AC" w:rsidRDefault="00767CA4">
            <w:pPr>
              <w:spacing w:before="60" w:after="60" w:line="240" w:lineRule="auto"/>
            </w:pPr>
            <w:r>
              <w:rPr>
                <w:rFonts w:ascii="Times New Roman" w:hAnsi="Times New Roman"/>
                <w:sz w:val="24"/>
              </w:rPr>
              <w:t>1.4.1</w:t>
            </w:r>
          </w:p>
        </w:tc>
        <w:tc>
          <w:tcPr>
            <w:tcW w:w="0" w:type="auto"/>
            <w:gridSpan w:val="2"/>
            <w:vAlign w:val="center"/>
          </w:tcPr>
          <w:p w14:paraId="4B9D1385" w14:textId="77777777" w:rsidR="00D518AC" w:rsidRDefault="00767CA4">
            <w:pPr>
              <w:spacing w:before="60" w:after="60" w:line="240" w:lineRule="auto"/>
            </w:pPr>
            <w:r>
              <w:rPr>
                <w:rFonts w:ascii="Times New Roman" w:hAnsi="Times New Roman"/>
                <w:sz w:val="24"/>
              </w:rPr>
              <w:t xml:space="preserve">Prediction the student’s performance </w:t>
            </w:r>
          </w:p>
        </w:tc>
        <w:tc>
          <w:tcPr>
            <w:tcW w:w="0" w:type="auto"/>
            <w:vAlign w:val="center"/>
          </w:tcPr>
          <w:p w14:paraId="6402BE70" w14:textId="77777777" w:rsidR="00D518AC" w:rsidRDefault="00767CA4">
            <w:pPr>
              <w:spacing w:before="60" w:after="60" w:line="240" w:lineRule="auto"/>
              <w:jc w:val="center"/>
            </w:pPr>
            <w:r>
              <w:rPr>
                <w:rFonts w:ascii="Times New Roman" w:hAnsi="Times New Roman"/>
                <w:sz w:val="24"/>
              </w:rPr>
              <w:t>15</w:t>
            </w:r>
          </w:p>
        </w:tc>
      </w:tr>
      <w:tr w:rsidR="00D518AC" w14:paraId="7B4C8C30" w14:textId="77777777" w:rsidTr="000A4389">
        <w:trPr>
          <w:jc w:val="center"/>
        </w:trPr>
        <w:tc>
          <w:tcPr>
            <w:tcW w:w="0" w:type="auto"/>
          </w:tcPr>
          <w:p w14:paraId="2E34FCFA" w14:textId="77777777" w:rsidR="00D518AC" w:rsidRDefault="00D518AC"/>
        </w:tc>
        <w:tc>
          <w:tcPr>
            <w:tcW w:w="0" w:type="auto"/>
          </w:tcPr>
          <w:p w14:paraId="41D9D0BF" w14:textId="77777777" w:rsidR="00D518AC" w:rsidRDefault="00D518AC"/>
        </w:tc>
        <w:tc>
          <w:tcPr>
            <w:tcW w:w="0" w:type="auto"/>
          </w:tcPr>
          <w:p w14:paraId="5C2A05A1" w14:textId="77777777" w:rsidR="00D518AC" w:rsidRDefault="00D518AC"/>
        </w:tc>
        <w:tc>
          <w:tcPr>
            <w:tcW w:w="0" w:type="auto"/>
          </w:tcPr>
          <w:p w14:paraId="5326CDF3" w14:textId="77777777" w:rsidR="00D518AC" w:rsidRDefault="00D518AC"/>
        </w:tc>
        <w:tc>
          <w:tcPr>
            <w:tcW w:w="0" w:type="auto"/>
            <w:vAlign w:val="center"/>
          </w:tcPr>
          <w:p w14:paraId="12B7C2AA" w14:textId="77777777" w:rsidR="00D518AC" w:rsidRDefault="00767CA4">
            <w:pPr>
              <w:spacing w:before="60" w:after="60" w:line="240" w:lineRule="auto"/>
            </w:pPr>
            <w:r>
              <w:rPr>
                <w:rFonts w:ascii="Times New Roman" w:hAnsi="Times New Roman"/>
                <w:sz w:val="24"/>
              </w:rPr>
              <w:t>1.4.2</w:t>
            </w:r>
          </w:p>
        </w:tc>
        <w:tc>
          <w:tcPr>
            <w:tcW w:w="0" w:type="auto"/>
            <w:gridSpan w:val="2"/>
            <w:vAlign w:val="center"/>
          </w:tcPr>
          <w:p w14:paraId="2EB3B000" w14:textId="77777777" w:rsidR="00D518AC" w:rsidRDefault="00767CA4">
            <w:pPr>
              <w:spacing w:before="60" w:after="60" w:line="240" w:lineRule="auto"/>
            </w:pPr>
            <w:r>
              <w:rPr>
                <w:rFonts w:ascii="Times New Roman" w:hAnsi="Times New Roman"/>
                <w:sz w:val="24"/>
              </w:rPr>
              <w:t>Detection Behavior of students</w:t>
            </w:r>
          </w:p>
        </w:tc>
        <w:tc>
          <w:tcPr>
            <w:tcW w:w="0" w:type="auto"/>
            <w:vAlign w:val="center"/>
          </w:tcPr>
          <w:p w14:paraId="3E73CB57" w14:textId="77777777" w:rsidR="00D518AC" w:rsidRDefault="00767CA4">
            <w:pPr>
              <w:spacing w:before="60" w:after="60" w:line="240" w:lineRule="auto"/>
              <w:jc w:val="center"/>
            </w:pPr>
            <w:r>
              <w:rPr>
                <w:rFonts w:ascii="Times New Roman" w:hAnsi="Times New Roman"/>
                <w:sz w:val="24"/>
              </w:rPr>
              <w:t>15</w:t>
            </w:r>
          </w:p>
        </w:tc>
      </w:tr>
      <w:tr w:rsidR="00D518AC" w14:paraId="213D4452" w14:textId="77777777" w:rsidTr="000A4389">
        <w:trPr>
          <w:jc w:val="center"/>
        </w:trPr>
        <w:tc>
          <w:tcPr>
            <w:tcW w:w="0" w:type="auto"/>
          </w:tcPr>
          <w:p w14:paraId="42AB077F" w14:textId="77777777" w:rsidR="00D518AC" w:rsidRDefault="00D518AC"/>
        </w:tc>
        <w:tc>
          <w:tcPr>
            <w:tcW w:w="0" w:type="auto"/>
          </w:tcPr>
          <w:p w14:paraId="364B68EE" w14:textId="77777777" w:rsidR="00D518AC" w:rsidRDefault="00D518AC"/>
        </w:tc>
        <w:tc>
          <w:tcPr>
            <w:tcW w:w="0" w:type="auto"/>
          </w:tcPr>
          <w:p w14:paraId="06054B7B" w14:textId="77777777" w:rsidR="00D518AC" w:rsidRDefault="00D518AC"/>
        </w:tc>
        <w:tc>
          <w:tcPr>
            <w:tcW w:w="0" w:type="auto"/>
          </w:tcPr>
          <w:p w14:paraId="142D5912" w14:textId="77777777" w:rsidR="00D518AC" w:rsidRDefault="00D518AC"/>
        </w:tc>
        <w:tc>
          <w:tcPr>
            <w:tcW w:w="0" w:type="auto"/>
            <w:vAlign w:val="center"/>
          </w:tcPr>
          <w:p w14:paraId="2ABEC189" w14:textId="77777777" w:rsidR="00D518AC" w:rsidRDefault="00767CA4">
            <w:pPr>
              <w:spacing w:before="60" w:after="60" w:line="240" w:lineRule="auto"/>
            </w:pPr>
            <w:r>
              <w:rPr>
                <w:rFonts w:ascii="Times New Roman" w:hAnsi="Times New Roman"/>
                <w:sz w:val="24"/>
              </w:rPr>
              <w:t>1.4.3</w:t>
            </w:r>
          </w:p>
        </w:tc>
        <w:tc>
          <w:tcPr>
            <w:tcW w:w="0" w:type="auto"/>
            <w:gridSpan w:val="2"/>
            <w:vAlign w:val="center"/>
          </w:tcPr>
          <w:p w14:paraId="73136EDF" w14:textId="77777777" w:rsidR="00D518AC" w:rsidRDefault="00767CA4">
            <w:pPr>
              <w:spacing w:before="60" w:after="60" w:line="240" w:lineRule="auto"/>
            </w:pPr>
            <w:r>
              <w:rPr>
                <w:rFonts w:ascii="Times New Roman" w:hAnsi="Times New Roman"/>
                <w:sz w:val="24"/>
              </w:rPr>
              <w:t xml:space="preserve">Profiling and Clustering students </w:t>
            </w:r>
          </w:p>
        </w:tc>
        <w:tc>
          <w:tcPr>
            <w:tcW w:w="0" w:type="auto"/>
            <w:vAlign w:val="center"/>
          </w:tcPr>
          <w:p w14:paraId="4B915380" w14:textId="77777777" w:rsidR="00D518AC" w:rsidRDefault="00767CA4">
            <w:pPr>
              <w:spacing w:before="60" w:after="60" w:line="240" w:lineRule="auto"/>
              <w:jc w:val="center"/>
            </w:pPr>
            <w:r>
              <w:rPr>
                <w:rFonts w:ascii="Times New Roman" w:hAnsi="Times New Roman"/>
                <w:sz w:val="24"/>
              </w:rPr>
              <w:t>16</w:t>
            </w:r>
          </w:p>
        </w:tc>
      </w:tr>
      <w:tr w:rsidR="00D518AC" w14:paraId="1C9D99BD" w14:textId="77777777" w:rsidTr="000A4389">
        <w:trPr>
          <w:jc w:val="center"/>
        </w:trPr>
        <w:tc>
          <w:tcPr>
            <w:tcW w:w="0" w:type="auto"/>
          </w:tcPr>
          <w:p w14:paraId="4672CA11" w14:textId="77777777" w:rsidR="00D518AC" w:rsidRDefault="00D518AC"/>
        </w:tc>
        <w:tc>
          <w:tcPr>
            <w:tcW w:w="0" w:type="auto"/>
          </w:tcPr>
          <w:p w14:paraId="3CBEC492" w14:textId="77777777" w:rsidR="00D518AC" w:rsidRDefault="00D518AC"/>
        </w:tc>
        <w:tc>
          <w:tcPr>
            <w:tcW w:w="0" w:type="auto"/>
          </w:tcPr>
          <w:p w14:paraId="7D87D912" w14:textId="77777777" w:rsidR="00D518AC" w:rsidRDefault="00D518AC"/>
        </w:tc>
        <w:tc>
          <w:tcPr>
            <w:tcW w:w="0" w:type="auto"/>
          </w:tcPr>
          <w:p w14:paraId="5F9F850B" w14:textId="77777777" w:rsidR="00D518AC" w:rsidRDefault="00D518AC"/>
        </w:tc>
        <w:tc>
          <w:tcPr>
            <w:tcW w:w="0" w:type="auto"/>
            <w:vAlign w:val="center"/>
          </w:tcPr>
          <w:p w14:paraId="05BFDA6E" w14:textId="77777777" w:rsidR="00D518AC" w:rsidRDefault="00767CA4">
            <w:pPr>
              <w:spacing w:before="60" w:after="60" w:line="240" w:lineRule="auto"/>
            </w:pPr>
            <w:r>
              <w:rPr>
                <w:rFonts w:ascii="Times New Roman" w:hAnsi="Times New Roman"/>
                <w:sz w:val="24"/>
              </w:rPr>
              <w:t>1.4.4</w:t>
            </w:r>
          </w:p>
        </w:tc>
        <w:tc>
          <w:tcPr>
            <w:tcW w:w="0" w:type="auto"/>
            <w:gridSpan w:val="2"/>
            <w:vAlign w:val="center"/>
          </w:tcPr>
          <w:p w14:paraId="2C2B62DD" w14:textId="77777777" w:rsidR="00D518AC" w:rsidRDefault="00767CA4">
            <w:pPr>
              <w:spacing w:before="60" w:after="60" w:line="240" w:lineRule="auto"/>
            </w:pPr>
            <w:r>
              <w:rPr>
                <w:rFonts w:ascii="Times New Roman" w:hAnsi="Times New Roman"/>
                <w:sz w:val="24"/>
              </w:rPr>
              <w:t xml:space="preserve">Social networking analysis </w:t>
            </w:r>
          </w:p>
        </w:tc>
        <w:tc>
          <w:tcPr>
            <w:tcW w:w="0" w:type="auto"/>
            <w:vAlign w:val="center"/>
          </w:tcPr>
          <w:p w14:paraId="177C74E8" w14:textId="77777777" w:rsidR="00D518AC" w:rsidRDefault="00767CA4">
            <w:pPr>
              <w:spacing w:before="60" w:after="60" w:line="240" w:lineRule="auto"/>
              <w:jc w:val="center"/>
            </w:pPr>
            <w:r>
              <w:rPr>
                <w:rFonts w:ascii="Times New Roman" w:hAnsi="Times New Roman"/>
                <w:sz w:val="24"/>
              </w:rPr>
              <w:t>16</w:t>
            </w:r>
          </w:p>
        </w:tc>
      </w:tr>
      <w:tr w:rsidR="00D518AC" w14:paraId="5E479565" w14:textId="77777777" w:rsidTr="000A4389">
        <w:trPr>
          <w:jc w:val="center"/>
        </w:trPr>
        <w:tc>
          <w:tcPr>
            <w:tcW w:w="0" w:type="auto"/>
          </w:tcPr>
          <w:p w14:paraId="651F96A3" w14:textId="77777777" w:rsidR="00D518AC" w:rsidRDefault="00D518AC"/>
        </w:tc>
        <w:tc>
          <w:tcPr>
            <w:tcW w:w="0" w:type="auto"/>
          </w:tcPr>
          <w:p w14:paraId="07E2E726" w14:textId="77777777" w:rsidR="00D518AC" w:rsidRDefault="00D518AC"/>
        </w:tc>
        <w:tc>
          <w:tcPr>
            <w:tcW w:w="0" w:type="auto"/>
          </w:tcPr>
          <w:p w14:paraId="26CA60EB" w14:textId="77777777" w:rsidR="00D518AC" w:rsidRDefault="00D518AC"/>
        </w:tc>
        <w:tc>
          <w:tcPr>
            <w:tcW w:w="0" w:type="auto"/>
            <w:vAlign w:val="center"/>
          </w:tcPr>
          <w:p w14:paraId="3CF4CF1E" w14:textId="77777777" w:rsidR="00D518AC" w:rsidRDefault="00767CA4">
            <w:pPr>
              <w:spacing w:before="60" w:after="60" w:line="240" w:lineRule="auto"/>
            </w:pPr>
            <w:r>
              <w:rPr>
                <w:rFonts w:ascii="Times New Roman" w:hAnsi="Times New Roman"/>
                <w:sz w:val="24"/>
              </w:rPr>
              <w:t>1.5</w:t>
            </w:r>
          </w:p>
        </w:tc>
        <w:tc>
          <w:tcPr>
            <w:tcW w:w="0" w:type="auto"/>
            <w:gridSpan w:val="3"/>
            <w:vAlign w:val="center"/>
          </w:tcPr>
          <w:p w14:paraId="16BA9123" w14:textId="77777777" w:rsidR="00D518AC" w:rsidRDefault="00767CA4">
            <w:pPr>
              <w:spacing w:before="60" w:after="60" w:line="240" w:lineRule="auto"/>
            </w:pPr>
            <w:r>
              <w:rPr>
                <w:rFonts w:ascii="Times New Roman" w:hAnsi="Times New Roman"/>
                <w:sz w:val="24"/>
              </w:rPr>
              <w:t>EDM IN DECISION SUPPORT SYSTEM</w:t>
            </w:r>
          </w:p>
        </w:tc>
        <w:tc>
          <w:tcPr>
            <w:tcW w:w="0" w:type="auto"/>
            <w:vAlign w:val="center"/>
          </w:tcPr>
          <w:p w14:paraId="0E5E9A06" w14:textId="77777777" w:rsidR="00D518AC" w:rsidRDefault="00767CA4">
            <w:pPr>
              <w:spacing w:before="60" w:after="60" w:line="240" w:lineRule="auto"/>
              <w:jc w:val="center"/>
            </w:pPr>
            <w:r>
              <w:rPr>
                <w:rFonts w:ascii="Times New Roman" w:hAnsi="Times New Roman"/>
                <w:sz w:val="24"/>
              </w:rPr>
              <w:t>17</w:t>
            </w:r>
          </w:p>
        </w:tc>
      </w:tr>
      <w:tr w:rsidR="00D518AC" w14:paraId="23DA4DC8" w14:textId="77777777" w:rsidTr="000A4389">
        <w:trPr>
          <w:jc w:val="center"/>
        </w:trPr>
        <w:tc>
          <w:tcPr>
            <w:tcW w:w="0" w:type="auto"/>
          </w:tcPr>
          <w:p w14:paraId="7B3B2CE3" w14:textId="77777777" w:rsidR="00D518AC" w:rsidRDefault="00D518AC"/>
        </w:tc>
        <w:tc>
          <w:tcPr>
            <w:tcW w:w="0" w:type="auto"/>
          </w:tcPr>
          <w:p w14:paraId="28360191" w14:textId="77777777" w:rsidR="00D518AC" w:rsidRDefault="00D518AC"/>
        </w:tc>
        <w:tc>
          <w:tcPr>
            <w:tcW w:w="0" w:type="auto"/>
          </w:tcPr>
          <w:p w14:paraId="3AE6F051" w14:textId="77777777" w:rsidR="00D518AC" w:rsidRDefault="00D518AC"/>
        </w:tc>
        <w:tc>
          <w:tcPr>
            <w:tcW w:w="0" w:type="auto"/>
          </w:tcPr>
          <w:p w14:paraId="489E28B2" w14:textId="77777777" w:rsidR="00D518AC" w:rsidRDefault="00D518AC"/>
        </w:tc>
        <w:tc>
          <w:tcPr>
            <w:tcW w:w="0" w:type="auto"/>
            <w:vAlign w:val="center"/>
          </w:tcPr>
          <w:p w14:paraId="768C0343" w14:textId="77777777" w:rsidR="00D518AC" w:rsidRDefault="00767CA4">
            <w:pPr>
              <w:spacing w:before="60" w:after="60" w:line="240" w:lineRule="auto"/>
            </w:pPr>
            <w:r>
              <w:rPr>
                <w:rFonts w:ascii="Times New Roman" w:hAnsi="Times New Roman"/>
                <w:sz w:val="24"/>
              </w:rPr>
              <w:t>1.5.1</w:t>
            </w:r>
          </w:p>
        </w:tc>
        <w:tc>
          <w:tcPr>
            <w:tcW w:w="0" w:type="auto"/>
            <w:gridSpan w:val="2"/>
            <w:vAlign w:val="center"/>
          </w:tcPr>
          <w:p w14:paraId="74660FEE" w14:textId="77777777" w:rsidR="00D518AC" w:rsidRDefault="00767CA4">
            <w:pPr>
              <w:spacing w:before="60" w:after="60" w:line="240" w:lineRule="auto"/>
            </w:pPr>
            <w:r>
              <w:rPr>
                <w:rFonts w:ascii="Times New Roman" w:hAnsi="Times New Roman"/>
                <w:sz w:val="24"/>
              </w:rPr>
              <w:t xml:space="preserve">Providing reports </w:t>
            </w:r>
          </w:p>
        </w:tc>
        <w:tc>
          <w:tcPr>
            <w:tcW w:w="0" w:type="auto"/>
            <w:vAlign w:val="center"/>
          </w:tcPr>
          <w:p w14:paraId="0A7E2190" w14:textId="77777777" w:rsidR="00D518AC" w:rsidRDefault="00767CA4">
            <w:pPr>
              <w:spacing w:before="60" w:after="60" w:line="240" w:lineRule="auto"/>
              <w:jc w:val="center"/>
            </w:pPr>
            <w:r>
              <w:rPr>
                <w:rFonts w:ascii="Times New Roman" w:hAnsi="Times New Roman"/>
                <w:sz w:val="24"/>
              </w:rPr>
              <w:t>17</w:t>
            </w:r>
          </w:p>
        </w:tc>
      </w:tr>
      <w:tr w:rsidR="00D518AC" w14:paraId="70202F33" w14:textId="77777777" w:rsidTr="000A4389">
        <w:trPr>
          <w:jc w:val="center"/>
        </w:trPr>
        <w:tc>
          <w:tcPr>
            <w:tcW w:w="0" w:type="auto"/>
          </w:tcPr>
          <w:p w14:paraId="08E6BB8A" w14:textId="77777777" w:rsidR="00D518AC" w:rsidRDefault="00D518AC"/>
        </w:tc>
        <w:tc>
          <w:tcPr>
            <w:tcW w:w="0" w:type="auto"/>
          </w:tcPr>
          <w:p w14:paraId="16B5545C" w14:textId="77777777" w:rsidR="00D518AC" w:rsidRDefault="00D518AC"/>
        </w:tc>
        <w:tc>
          <w:tcPr>
            <w:tcW w:w="0" w:type="auto"/>
          </w:tcPr>
          <w:p w14:paraId="4571FBE1" w14:textId="77777777" w:rsidR="00D518AC" w:rsidRDefault="00D518AC"/>
        </w:tc>
        <w:tc>
          <w:tcPr>
            <w:tcW w:w="0" w:type="auto"/>
          </w:tcPr>
          <w:p w14:paraId="40D8B1E4" w14:textId="77777777" w:rsidR="00D518AC" w:rsidRDefault="00D518AC"/>
        </w:tc>
        <w:tc>
          <w:tcPr>
            <w:tcW w:w="0" w:type="auto"/>
            <w:vAlign w:val="center"/>
          </w:tcPr>
          <w:p w14:paraId="542D58C9" w14:textId="77777777" w:rsidR="00D518AC" w:rsidRDefault="00767CA4">
            <w:pPr>
              <w:spacing w:before="60" w:after="60" w:line="240" w:lineRule="auto"/>
            </w:pPr>
            <w:r>
              <w:rPr>
                <w:rFonts w:ascii="Times New Roman" w:hAnsi="Times New Roman"/>
                <w:sz w:val="24"/>
              </w:rPr>
              <w:t>1.5.2</w:t>
            </w:r>
          </w:p>
        </w:tc>
        <w:tc>
          <w:tcPr>
            <w:tcW w:w="0" w:type="auto"/>
            <w:gridSpan w:val="2"/>
            <w:vAlign w:val="center"/>
          </w:tcPr>
          <w:p w14:paraId="6AB3F281" w14:textId="77777777" w:rsidR="00D518AC" w:rsidRDefault="00767CA4">
            <w:pPr>
              <w:spacing w:before="60" w:after="60" w:line="240" w:lineRule="auto"/>
            </w:pPr>
            <w:r>
              <w:rPr>
                <w:rFonts w:ascii="Times New Roman" w:hAnsi="Times New Roman"/>
                <w:sz w:val="24"/>
              </w:rPr>
              <w:t xml:space="preserve">Raising alarms for stake holders </w:t>
            </w:r>
          </w:p>
        </w:tc>
        <w:tc>
          <w:tcPr>
            <w:tcW w:w="0" w:type="auto"/>
            <w:vAlign w:val="center"/>
          </w:tcPr>
          <w:p w14:paraId="146B36C0" w14:textId="77777777" w:rsidR="00D518AC" w:rsidRDefault="00767CA4">
            <w:pPr>
              <w:spacing w:before="60" w:after="60" w:line="240" w:lineRule="auto"/>
              <w:jc w:val="center"/>
            </w:pPr>
            <w:r>
              <w:rPr>
                <w:rFonts w:ascii="Times New Roman" w:hAnsi="Times New Roman"/>
                <w:sz w:val="24"/>
              </w:rPr>
              <w:t>18</w:t>
            </w:r>
          </w:p>
        </w:tc>
      </w:tr>
      <w:tr w:rsidR="00D518AC" w14:paraId="09450F85" w14:textId="77777777" w:rsidTr="000A4389">
        <w:trPr>
          <w:jc w:val="center"/>
        </w:trPr>
        <w:tc>
          <w:tcPr>
            <w:tcW w:w="0" w:type="auto"/>
          </w:tcPr>
          <w:p w14:paraId="1DBFB45C" w14:textId="77777777" w:rsidR="00D518AC" w:rsidRDefault="00D518AC"/>
        </w:tc>
        <w:tc>
          <w:tcPr>
            <w:tcW w:w="0" w:type="auto"/>
          </w:tcPr>
          <w:p w14:paraId="5E76F893" w14:textId="77777777" w:rsidR="00D518AC" w:rsidRDefault="00D518AC"/>
        </w:tc>
        <w:tc>
          <w:tcPr>
            <w:tcW w:w="0" w:type="auto"/>
          </w:tcPr>
          <w:p w14:paraId="152B005D" w14:textId="77777777" w:rsidR="00D518AC" w:rsidRDefault="00D518AC"/>
        </w:tc>
        <w:tc>
          <w:tcPr>
            <w:tcW w:w="0" w:type="auto"/>
          </w:tcPr>
          <w:p w14:paraId="2DB9A4E9" w14:textId="77777777" w:rsidR="00D518AC" w:rsidRDefault="00D518AC"/>
        </w:tc>
        <w:tc>
          <w:tcPr>
            <w:tcW w:w="0" w:type="auto"/>
            <w:vAlign w:val="center"/>
          </w:tcPr>
          <w:p w14:paraId="45F8502B" w14:textId="77777777" w:rsidR="00D518AC" w:rsidRDefault="00767CA4">
            <w:pPr>
              <w:spacing w:before="60" w:after="60" w:line="240" w:lineRule="auto"/>
            </w:pPr>
            <w:r>
              <w:rPr>
                <w:rFonts w:ascii="Times New Roman" w:hAnsi="Times New Roman"/>
                <w:sz w:val="24"/>
              </w:rPr>
              <w:t>1.5.3</w:t>
            </w:r>
          </w:p>
        </w:tc>
        <w:tc>
          <w:tcPr>
            <w:tcW w:w="0" w:type="auto"/>
            <w:gridSpan w:val="2"/>
            <w:vAlign w:val="center"/>
          </w:tcPr>
          <w:p w14:paraId="62284D12" w14:textId="77777777" w:rsidR="00D518AC" w:rsidRDefault="00767CA4">
            <w:pPr>
              <w:spacing w:before="60" w:after="60" w:line="240" w:lineRule="auto"/>
            </w:pPr>
            <w:r>
              <w:rPr>
                <w:rFonts w:ascii="Times New Roman" w:hAnsi="Times New Roman"/>
                <w:sz w:val="24"/>
              </w:rPr>
              <w:t>Educational Scheduling process</w:t>
            </w:r>
          </w:p>
        </w:tc>
        <w:tc>
          <w:tcPr>
            <w:tcW w:w="0" w:type="auto"/>
            <w:vAlign w:val="center"/>
          </w:tcPr>
          <w:p w14:paraId="3F21A85F" w14:textId="77777777" w:rsidR="00D518AC" w:rsidRDefault="00767CA4">
            <w:pPr>
              <w:spacing w:before="60" w:after="60" w:line="240" w:lineRule="auto"/>
              <w:jc w:val="center"/>
            </w:pPr>
            <w:r>
              <w:rPr>
                <w:rFonts w:ascii="Times New Roman" w:hAnsi="Times New Roman"/>
                <w:sz w:val="24"/>
              </w:rPr>
              <w:t>18</w:t>
            </w:r>
          </w:p>
        </w:tc>
      </w:tr>
      <w:tr w:rsidR="00D518AC" w14:paraId="2F8F0F0F" w14:textId="77777777" w:rsidTr="000A4389">
        <w:trPr>
          <w:jc w:val="center"/>
        </w:trPr>
        <w:tc>
          <w:tcPr>
            <w:tcW w:w="0" w:type="auto"/>
          </w:tcPr>
          <w:p w14:paraId="39710DF9" w14:textId="77777777" w:rsidR="00D518AC" w:rsidRDefault="00D518AC"/>
        </w:tc>
        <w:tc>
          <w:tcPr>
            <w:tcW w:w="0" w:type="auto"/>
          </w:tcPr>
          <w:p w14:paraId="4131ED30" w14:textId="77777777" w:rsidR="00D518AC" w:rsidRDefault="00D518AC"/>
        </w:tc>
        <w:tc>
          <w:tcPr>
            <w:tcW w:w="0" w:type="auto"/>
          </w:tcPr>
          <w:p w14:paraId="33651B36" w14:textId="77777777" w:rsidR="00D518AC" w:rsidRDefault="00D518AC"/>
        </w:tc>
        <w:tc>
          <w:tcPr>
            <w:tcW w:w="0" w:type="auto"/>
          </w:tcPr>
          <w:p w14:paraId="48D1B91D" w14:textId="77777777" w:rsidR="00D518AC" w:rsidRDefault="00D518AC"/>
        </w:tc>
        <w:tc>
          <w:tcPr>
            <w:tcW w:w="0" w:type="auto"/>
            <w:vAlign w:val="center"/>
          </w:tcPr>
          <w:p w14:paraId="30B766DA" w14:textId="77777777" w:rsidR="00D518AC" w:rsidRDefault="00767CA4">
            <w:pPr>
              <w:spacing w:before="60" w:after="60" w:line="240" w:lineRule="auto"/>
            </w:pPr>
            <w:r>
              <w:rPr>
                <w:rFonts w:ascii="Times New Roman" w:hAnsi="Times New Roman"/>
                <w:sz w:val="24"/>
              </w:rPr>
              <w:t>1.5.4</w:t>
            </w:r>
          </w:p>
        </w:tc>
        <w:tc>
          <w:tcPr>
            <w:tcW w:w="0" w:type="auto"/>
            <w:gridSpan w:val="2"/>
            <w:vAlign w:val="center"/>
          </w:tcPr>
          <w:p w14:paraId="06F18075" w14:textId="77777777" w:rsidR="00D518AC" w:rsidRDefault="00767CA4">
            <w:pPr>
              <w:spacing w:before="60" w:after="60" w:line="240" w:lineRule="auto"/>
            </w:pPr>
            <w:r>
              <w:rPr>
                <w:rFonts w:ascii="Times New Roman" w:hAnsi="Times New Roman"/>
                <w:sz w:val="24"/>
              </w:rPr>
              <w:t xml:space="preserve">Generation of courseware </w:t>
            </w:r>
          </w:p>
        </w:tc>
        <w:tc>
          <w:tcPr>
            <w:tcW w:w="0" w:type="auto"/>
            <w:vAlign w:val="center"/>
          </w:tcPr>
          <w:p w14:paraId="79D9B203" w14:textId="77777777" w:rsidR="00D518AC" w:rsidRDefault="00767CA4">
            <w:pPr>
              <w:spacing w:before="60" w:after="60" w:line="240" w:lineRule="auto"/>
              <w:jc w:val="center"/>
            </w:pPr>
            <w:r>
              <w:rPr>
                <w:rFonts w:ascii="Times New Roman" w:hAnsi="Times New Roman"/>
                <w:sz w:val="24"/>
              </w:rPr>
              <w:t>19</w:t>
            </w:r>
          </w:p>
        </w:tc>
      </w:tr>
      <w:tr w:rsidR="00D518AC" w14:paraId="003A01D3" w14:textId="77777777" w:rsidTr="000A4389">
        <w:trPr>
          <w:jc w:val="center"/>
        </w:trPr>
        <w:tc>
          <w:tcPr>
            <w:tcW w:w="0" w:type="auto"/>
          </w:tcPr>
          <w:p w14:paraId="1E417091" w14:textId="77777777" w:rsidR="00D518AC" w:rsidRDefault="00D518AC"/>
        </w:tc>
        <w:tc>
          <w:tcPr>
            <w:tcW w:w="0" w:type="auto"/>
          </w:tcPr>
          <w:p w14:paraId="4F883468" w14:textId="77777777" w:rsidR="00D518AC" w:rsidRDefault="00D518AC"/>
        </w:tc>
        <w:tc>
          <w:tcPr>
            <w:tcW w:w="0" w:type="auto"/>
          </w:tcPr>
          <w:p w14:paraId="374F496E" w14:textId="77777777" w:rsidR="00D518AC" w:rsidRDefault="00D518AC"/>
        </w:tc>
        <w:tc>
          <w:tcPr>
            <w:tcW w:w="0" w:type="auto"/>
          </w:tcPr>
          <w:p w14:paraId="77C0DE05" w14:textId="77777777" w:rsidR="00D518AC" w:rsidRDefault="00D518AC"/>
        </w:tc>
        <w:tc>
          <w:tcPr>
            <w:tcW w:w="0" w:type="auto"/>
            <w:vAlign w:val="center"/>
          </w:tcPr>
          <w:p w14:paraId="3D125696" w14:textId="77777777" w:rsidR="00D518AC" w:rsidRDefault="00767CA4">
            <w:pPr>
              <w:spacing w:before="60" w:after="60" w:line="240" w:lineRule="auto"/>
            </w:pPr>
            <w:r>
              <w:rPr>
                <w:rFonts w:ascii="Times New Roman" w:hAnsi="Times New Roman"/>
                <w:sz w:val="24"/>
              </w:rPr>
              <w:t>1.5.5</w:t>
            </w:r>
          </w:p>
        </w:tc>
        <w:tc>
          <w:tcPr>
            <w:tcW w:w="0" w:type="auto"/>
            <w:gridSpan w:val="2"/>
            <w:vAlign w:val="center"/>
          </w:tcPr>
          <w:p w14:paraId="03907A35" w14:textId="77777777" w:rsidR="00D518AC" w:rsidRDefault="00767CA4">
            <w:pPr>
              <w:spacing w:before="60" w:after="60" w:line="240" w:lineRule="auto"/>
            </w:pPr>
            <w:r>
              <w:rPr>
                <w:rFonts w:ascii="Times New Roman" w:hAnsi="Times New Roman"/>
                <w:sz w:val="24"/>
              </w:rPr>
              <w:t xml:space="preserve">Concept Map Creation </w:t>
            </w:r>
          </w:p>
        </w:tc>
        <w:tc>
          <w:tcPr>
            <w:tcW w:w="0" w:type="auto"/>
            <w:vAlign w:val="center"/>
          </w:tcPr>
          <w:p w14:paraId="58AD0231" w14:textId="77777777" w:rsidR="00D518AC" w:rsidRDefault="00767CA4">
            <w:pPr>
              <w:spacing w:before="60" w:after="60" w:line="240" w:lineRule="auto"/>
              <w:jc w:val="center"/>
            </w:pPr>
            <w:r>
              <w:rPr>
                <w:rFonts w:ascii="Times New Roman" w:hAnsi="Times New Roman"/>
                <w:sz w:val="24"/>
              </w:rPr>
              <w:t>19</w:t>
            </w:r>
          </w:p>
        </w:tc>
      </w:tr>
      <w:tr w:rsidR="00D518AC" w14:paraId="0DF70C8B" w14:textId="77777777" w:rsidTr="000A4389">
        <w:trPr>
          <w:jc w:val="center"/>
        </w:trPr>
        <w:tc>
          <w:tcPr>
            <w:tcW w:w="0" w:type="auto"/>
          </w:tcPr>
          <w:p w14:paraId="4C649DF8" w14:textId="77777777" w:rsidR="00D518AC" w:rsidRDefault="00D518AC"/>
        </w:tc>
        <w:tc>
          <w:tcPr>
            <w:tcW w:w="0" w:type="auto"/>
          </w:tcPr>
          <w:p w14:paraId="4B0D1447" w14:textId="77777777" w:rsidR="00D518AC" w:rsidRDefault="00D518AC"/>
        </w:tc>
        <w:tc>
          <w:tcPr>
            <w:tcW w:w="0" w:type="auto"/>
          </w:tcPr>
          <w:p w14:paraId="4FCFC035" w14:textId="77777777" w:rsidR="00D518AC" w:rsidRDefault="00D518AC"/>
        </w:tc>
        <w:tc>
          <w:tcPr>
            <w:tcW w:w="0" w:type="auto"/>
          </w:tcPr>
          <w:p w14:paraId="700D97FA" w14:textId="77777777" w:rsidR="00D518AC" w:rsidRDefault="00D518AC"/>
        </w:tc>
        <w:tc>
          <w:tcPr>
            <w:tcW w:w="0" w:type="auto"/>
            <w:vAlign w:val="center"/>
          </w:tcPr>
          <w:p w14:paraId="548C5325" w14:textId="77777777" w:rsidR="00D518AC" w:rsidRDefault="00767CA4">
            <w:pPr>
              <w:spacing w:before="60" w:after="60" w:line="240" w:lineRule="auto"/>
            </w:pPr>
            <w:r>
              <w:rPr>
                <w:rFonts w:ascii="Times New Roman" w:hAnsi="Times New Roman"/>
                <w:sz w:val="24"/>
              </w:rPr>
              <w:t>1.5.6</w:t>
            </w:r>
          </w:p>
        </w:tc>
        <w:tc>
          <w:tcPr>
            <w:tcW w:w="0" w:type="auto"/>
            <w:gridSpan w:val="2"/>
            <w:vAlign w:val="center"/>
          </w:tcPr>
          <w:p w14:paraId="265EA010" w14:textId="77777777" w:rsidR="00D518AC" w:rsidRDefault="00767CA4">
            <w:pPr>
              <w:spacing w:before="60" w:after="60" w:line="240" w:lineRule="auto"/>
            </w:pPr>
            <w:r>
              <w:rPr>
                <w:rFonts w:ascii="Times New Roman" w:hAnsi="Times New Roman"/>
                <w:sz w:val="24"/>
              </w:rPr>
              <w:t>Providing recommendations</w:t>
            </w:r>
          </w:p>
        </w:tc>
        <w:tc>
          <w:tcPr>
            <w:tcW w:w="0" w:type="auto"/>
            <w:vAlign w:val="center"/>
          </w:tcPr>
          <w:p w14:paraId="172F55B0" w14:textId="77777777" w:rsidR="00D518AC" w:rsidRDefault="00767CA4">
            <w:pPr>
              <w:spacing w:before="60" w:after="60" w:line="240" w:lineRule="auto"/>
              <w:jc w:val="center"/>
            </w:pPr>
            <w:r>
              <w:rPr>
                <w:rFonts w:ascii="Times New Roman" w:hAnsi="Times New Roman"/>
                <w:sz w:val="24"/>
              </w:rPr>
              <w:t>19</w:t>
            </w:r>
          </w:p>
        </w:tc>
      </w:tr>
      <w:tr w:rsidR="00D518AC" w14:paraId="4D567157" w14:textId="77777777" w:rsidTr="000A4389">
        <w:trPr>
          <w:jc w:val="center"/>
        </w:trPr>
        <w:tc>
          <w:tcPr>
            <w:tcW w:w="0" w:type="auto"/>
          </w:tcPr>
          <w:p w14:paraId="59A8EE89" w14:textId="77777777" w:rsidR="00D518AC" w:rsidRDefault="00D518AC"/>
        </w:tc>
        <w:tc>
          <w:tcPr>
            <w:tcW w:w="0" w:type="auto"/>
          </w:tcPr>
          <w:p w14:paraId="40D3E6E5" w14:textId="77777777" w:rsidR="00D518AC" w:rsidRDefault="00D518AC"/>
        </w:tc>
        <w:tc>
          <w:tcPr>
            <w:tcW w:w="0" w:type="auto"/>
          </w:tcPr>
          <w:p w14:paraId="1C4DB2F7" w14:textId="77777777" w:rsidR="00D518AC" w:rsidRDefault="00D518AC"/>
        </w:tc>
        <w:tc>
          <w:tcPr>
            <w:tcW w:w="0" w:type="auto"/>
            <w:vAlign w:val="center"/>
          </w:tcPr>
          <w:p w14:paraId="6BD7640D" w14:textId="77777777" w:rsidR="00D518AC" w:rsidRDefault="00767CA4">
            <w:pPr>
              <w:spacing w:before="60" w:after="60" w:line="240" w:lineRule="auto"/>
            </w:pPr>
            <w:r>
              <w:rPr>
                <w:rFonts w:ascii="Times New Roman" w:hAnsi="Times New Roman"/>
                <w:sz w:val="24"/>
              </w:rPr>
              <w:t>1.6</w:t>
            </w:r>
          </w:p>
        </w:tc>
        <w:tc>
          <w:tcPr>
            <w:tcW w:w="0" w:type="auto"/>
            <w:gridSpan w:val="3"/>
            <w:vAlign w:val="center"/>
          </w:tcPr>
          <w:p w14:paraId="41263B03" w14:textId="77777777" w:rsidR="00D518AC" w:rsidRDefault="00767CA4">
            <w:pPr>
              <w:spacing w:before="60" w:after="60" w:line="240" w:lineRule="auto"/>
            </w:pPr>
            <w:r>
              <w:rPr>
                <w:rFonts w:ascii="Times New Roman" w:hAnsi="Times New Roman"/>
                <w:sz w:val="24"/>
              </w:rPr>
              <w:t xml:space="preserve">IMPACT OF DIFFERENT FACTORS ON STUDENT’S PERFORMANCE </w:t>
            </w:r>
          </w:p>
        </w:tc>
        <w:tc>
          <w:tcPr>
            <w:tcW w:w="0" w:type="auto"/>
            <w:vAlign w:val="center"/>
          </w:tcPr>
          <w:p w14:paraId="72B2B854" w14:textId="77777777" w:rsidR="00D518AC" w:rsidRDefault="00767CA4">
            <w:pPr>
              <w:spacing w:before="60" w:after="60" w:line="240" w:lineRule="auto"/>
              <w:jc w:val="center"/>
            </w:pPr>
            <w:r>
              <w:rPr>
                <w:rFonts w:ascii="Times New Roman" w:hAnsi="Times New Roman"/>
                <w:sz w:val="24"/>
              </w:rPr>
              <w:t>20</w:t>
            </w:r>
          </w:p>
        </w:tc>
      </w:tr>
      <w:tr w:rsidR="00D518AC" w14:paraId="6B830EFC" w14:textId="77777777" w:rsidTr="000A4389">
        <w:trPr>
          <w:jc w:val="center"/>
        </w:trPr>
        <w:tc>
          <w:tcPr>
            <w:tcW w:w="0" w:type="auto"/>
          </w:tcPr>
          <w:p w14:paraId="0846F625" w14:textId="77777777" w:rsidR="00D518AC" w:rsidRDefault="00D518AC"/>
        </w:tc>
        <w:tc>
          <w:tcPr>
            <w:tcW w:w="0" w:type="auto"/>
          </w:tcPr>
          <w:p w14:paraId="255D8D42" w14:textId="77777777" w:rsidR="00D518AC" w:rsidRDefault="00D518AC"/>
        </w:tc>
        <w:tc>
          <w:tcPr>
            <w:tcW w:w="0" w:type="auto"/>
          </w:tcPr>
          <w:p w14:paraId="1100F013" w14:textId="77777777" w:rsidR="00D518AC" w:rsidRDefault="00D518AC"/>
        </w:tc>
        <w:tc>
          <w:tcPr>
            <w:tcW w:w="0" w:type="auto"/>
            <w:vAlign w:val="center"/>
          </w:tcPr>
          <w:p w14:paraId="6C06CD3C" w14:textId="77777777" w:rsidR="00D518AC" w:rsidRDefault="00767CA4">
            <w:pPr>
              <w:spacing w:before="60" w:after="60" w:line="240" w:lineRule="auto"/>
            </w:pPr>
            <w:r>
              <w:rPr>
                <w:rFonts w:ascii="Times New Roman" w:hAnsi="Times New Roman"/>
                <w:sz w:val="24"/>
              </w:rPr>
              <w:t>1.7</w:t>
            </w:r>
          </w:p>
        </w:tc>
        <w:tc>
          <w:tcPr>
            <w:tcW w:w="0" w:type="auto"/>
            <w:gridSpan w:val="3"/>
            <w:vAlign w:val="center"/>
          </w:tcPr>
          <w:p w14:paraId="5BFC69CF" w14:textId="77777777" w:rsidR="00D518AC" w:rsidRDefault="00767CA4">
            <w:pPr>
              <w:spacing w:before="60" w:after="60" w:line="240" w:lineRule="auto"/>
            </w:pPr>
            <w:r>
              <w:rPr>
                <w:rFonts w:ascii="Times New Roman" w:hAnsi="Times New Roman"/>
                <w:sz w:val="24"/>
              </w:rPr>
              <w:t>METHODS INVOLVED IN EDM PROCESS</w:t>
            </w:r>
          </w:p>
        </w:tc>
        <w:tc>
          <w:tcPr>
            <w:tcW w:w="0" w:type="auto"/>
            <w:vAlign w:val="center"/>
          </w:tcPr>
          <w:p w14:paraId="7D742381" w14:textId="77777777" w:rsidR="00D518AC" w:rsidRDefault="00767CA4">
            <w:pPr>
              <w:spacing w:before="60" w:after="60" w:line="240" w:lineRule="auto"/>
              <w:jc w:val="center"/>
            </w:pPr>
            <w:r>
              <w:rPr>
                <w:rFonts w:ascii="Times New Roman" w:hAnsi="Times New Roman"/>
                <w:sz w:val="24"/>
              </w:rPr>
              <w:t>22</w:t>
            </w:r>
          </w:p>
        </w:tc>
      </w:tr>
      <w:tr w:rsidR="00D518AC" w14:paraId="29341F70" w14:textId="77777777" w:rsidTr="000A4389">
        <w:trPr>
          <w:jc w:val="center"/>
        </w:trPr>
        <w:tc>
          <w:tcPr>
            <w:tcW w:w="0" w:type="auto"/>
          </w:tcPr>
          <w:p w14:paraId="1DE2D4F5" w14:textId="77777777" w:rsidR="00D518AC" w:rsidRDefault="00D518AC"/>
        </w:tc>
        <w:tc>
          <w:tcPr>
            <w:tcW w:w="0" w:type="auto"/>
          </w:tcPr>
          <w:p w14:paraId="221074C7" w14:textId="77777777" w:rsidR="00D518AC" w:rsidRDefault="00D518AC"/>
        </w:tc>
        <w:tc>
          <w:tcPr>
            <w:tcW w:w="0" w:type="auto"/>
          </w:tcPr>
          <w:p w14:paraId="6C5CAB7D" w14:textId="77777777" w:rsidR="00D518AC" w:rsidRDefault="00D518AC"/>
        </w:tc>
        <w:tc>
          <w:tcPr>
            <w:tcW w:w="0" w:type="auto"/>
          </w:tcPr>
          <w:p w14:paraId="3A2BD944" w14:textId="77777777" w:rsidR="00D518AC" w:rsidRDefault="00D518AC"/>
        </w:tc>
        <w:tc>
          <w:tcPr>
            <w:tcW w:w="0" w:type="auto"/>
            <w:vAlign w:val="center"/>
          </w:tcPr>
          <w:p w14:paraId="3F3ACD1C" w14:textId="77777777" w:rsidR="00D518AC" w:rsidRDefault="00767CA4">
            <w:pPr>
              <w:spacing w:before="60" w:after="60" w:line="240" w:lineRule="auto"/>
            </w:pPr>
            <w:r>
              <w:rPr>
                <w:rFonts w:ascii="Times New Roman" w:hAnsi="Times New Roman"/>
                <w:sz w:val="24"/>
              </w:rPr>
              <w:t>1.7.1</w:t>
            </w:r>
          </w:p>
        </w:tc>
        <w:tc>
          <w:tcPr>
            <w:tcW w:w="0" w:type="auto"/>
            <w:gridSpan w:val="2"/>
            <w:vAlign w:val="center"/>
          </w:tcPr>
          <w:p w14:paraId="4DDB88FB" w14:textId="77777777" w:rsidR="00D518AC" w:rsidRDefault="00767CA4">
            <w:pPr>
              <w:spacing w:before="60" w:after="60" w:line="240" w:lineRule="auto"/>
            </w:pPr>
            <w:r>
              <w:rPr>
                <w:rFonts w:ascii="Times New Roman" w:hAnsi="Times New Roman"/>
                <w:sz w:val="24"/>
              </w:rPr>
              <w:t xml:space="preserve">Feature Selection </w:t>
            </w:r>
          </w:p>
        </w:tc>
        <w:tc>
          <w:tcPr>
            <w:tcW w:w="0" w:type="auto"/>
            <w:vAlign w:val="center"/>
          </w:tcPr>
          <w:p w14:paraId="7A22EEE7" w14:textId="77777777" w:rsidR="00D518AC" w:rsidRDefault="00767CA4">
            <w:pPr>
              <w:spacing w:before="60" w:after="60" w:line="240" w:lineRule="auto"/>
              <w:jc w:val="center"/>
            </w:pPr>
            <w:r>
              <w:rPr>
                <w:rFonts w:ascii="Times New Roman" w:hAnsi="Times New Roman"/>
                <w:sz w:val="24"/>
              </w:rPr>
              <w:t>22</w:t>
            </w:r>
          </w:p>
        </w:tc>
      </w:tr>
      <w:tr w:rsidR="00D518AC" w14:paraId="7D77793C" w14:textId="77777777" w:rsidTr="000A4389">
        <w:trPr>
          <w:jc w:val="center"/>
        </w:trPr>
        <w:tc>
          <w:tcPr>
            <w:tcW w:w="0" w:type="auto"/>
          </w:tcPr>
          <w:p w14:paraId="4FA6C78E" w14:textId="77777777" w:rsidR="00D518AC" w:rsidRDefault="00D518AC"/>
        </w:tc>
        <w:tc>
          <w:tcPr>
            <w:tcW w:w="0" w:type="auto"/>
          </w:tcPr>
          <w:p w14:paraId="4C427172" w14:textId="77777777" w:rsidR="00D518AC" w:rsidRDefault="00D518AC"/>
        </w:tc>
        <w:tc>
          <w:tcPr>
            <w:tcW w:w="0" w:type="auto"/>
          </w:tcPr>
          <w:p w14:paraId="2C06FA9B" w14:textId="77777777" w:rsidR="00D518AC" w:rsidRDefault="00D518AC"/>
        </w:tc>
        <w:tc>
          <w:tcPr>
            <w:tcW w:w="0" w:type="auto"/>
          </w:tcPr>
          <w:p w14:paraId="22C8DE22" w14:textId="77777777" w:rsidR="00D518AC" w:rsidRDefault="00D518AC"/>
        </w:tc>
        <w:tc>
          <w:tcPr>
            <w:tcW w:w="0" w:type="auto"/>
            <w:vAlign w:val="center"/>
          </w:tcPr>
          <w:p w14:paraId="0EFE7F51" w14:textId="77777777" w:rsidR="00D518AC" w:rsidRDefault="00767CA4">
            <w:pPr>
              <w:spacing w:before="60" w:after="60" w:line="240" w:lineRule="auto"/>
            </w:pPr>
            <w:r>
              <w:rPr>
                <w:rFonts w:ascii="Times New Roman" w:hAnsi="Times New Roman"/>
                <w:sz w:val="24"/>
              </w:rPr>
              <w:t>1.7.2</w:t>
            </w:r>
          </w:p>
        </w:tc>
        <w:tc>
          <w:tcPr>
            <w:tcW w:w="0" w:type="auto"/>
            <w:gridSpan w:val="2"/>
            <w:vAlign w:val="center"/>
          </w:tcPr>
          <w:p w14:paraId="54670C68" w14:textId="77777777" w:rsidR="00D518AC" w:rsidRDefault="00767CA4">
            <w:pPr>
              <w:spacing w:before="60" w:after="60" w:line="240" w:lineRule="auto"/>
            </w:pPr>
            <w:r>
              <w:rPr>
                <w:rFonts w:ascii="Times New Roman" w:hAnsi="Times New Roman"/>
                <w:sz w:val="24"/>
              </w:rPr>
              <w:t xml:space="preserve">Clustering Process </w:t>
            </w:r>
          </w:p>
        </w:tc>
        <w:tc>
          <w:tcPr>
            <w:tcW w:w="0" w:type="auto"/>
            <w:vAlign w:val="center"/>
          </w:tcPr>
          <w:p w14:paraId="1053E4A6" w14:textId="77777777" w:rsidR="00D518AC" w:rsidRDefault="00767CA4">
            <w:pPr>
              <w:spacing w:before="60" w:after="60" w:line="240" w:lineRule="auto"/>
              <w:jc w:val="center"/>
            </w:pPr>
            <w:r>
              <w:rPr>
                <w:rFonts w:ascii="Times New Roman" w:hAnsi="Times New Roman"/>
                <w:sz w:val="24"/>
              </w:rPr>
              <w:t>24</w:t>
            </w:r>
          </w:p>
        </w:tc>
      </w:tr>
      <w:tr w:rsidR="00D518AC" w14:paraId="58DC9391" w14:textId="77777777" w:rsidTr="000A4389">
        <w:trPr>
          <w:jc w:val="center"/>
        </w:trPr>
        <w:tc>
          <w:tcPr>
            <w:tcW w:w="0" w:type="auto"/>
          </w:tcPr>
          <w:p w14:paraId="6B72F731" w14:textId="77777777" w:rsidR="00D518AC" w:rsidRDefault="00D518AC"/>
        </w:tc>
        <w:tc>
          <w:tcPr>
            <w:tcW w:w="0" w:type="auto"/>
          </w:tcPr>
          <w:p w14:paraId="34821181" w14:textId="77777777" w:rsidR="00D518AC" w:rsidRDefault="00D518AC"/>
        </w:tc>
        <w:tc>
          <w:tcPr>
            <w:tcW w:w="0" w:type="auto"/>
          </w:tcPr>
          <w:p w14:paraId="7CE661B1" w14:textId="77777777" w:rsidR="00D518AC" w:rsidRDefault="00D518AC"/>
        </w:tc>
        <w:tc>
          <w:tcPr>
            <w:tcW w:w="0" w:type="auto"/>
          </w:tcPr>
          <w:p w14:paraId="2D3ECFB8" w14:textId="77777777" w:rsidR="00D518AC" w:rsidRDefault="00D518AC"/>
        </w:tc>
        <w:tc>
          <w:tcPr>
            <w:tcW w:w="0" w:type="auto"/>
            <w:vAlign w:val="center"/>
          </w:tcPr>
          <w:p w14:paraId="5DB3889A" w14:textId="77777777" w:rsidR="00D518AC" w:rsidRDefault="00767CA4">
            <w:pPr>
              <w:spacing w:before="60" w:after="60" w:line="240" w:lineRule="auto"/>
            </w:pPr>
            <w:r>
              <w:rPr>
                <w:rFonts w:ascii="Times New Roman" w:hAnsi="Times New Roman"/>
                <w:sz w:val="24"/>
              </w:rPr>
              <w:t>1.7.3</w:t>
            </w:r>
          </w:p>
        </w:tc>
        <w:tc>
          <w:tcPr>
            <w:tcW w:w="0" w:type="auto"/>
            <w:gridSpan w:val="2"/>
            <w:vAlign w:val="center"/>
          </w:tcPr>
          <w:p w14:paraId="4B8C7614" w14:textId="77777777" w:rsidR="00D518AC" w:rsidRDefault="00767CA4">
            <w:pPr>
              <w:spacing w:before="60" w:after="60" w:line="240" w:lineRule="auto"/>
            </w:pPr>
            <w:r>
              <w:rPr>
                <w:rFonts w:ascii="Times New Roman" w:hAnsi="Times New Roman"/>
                <w:sz w:val="24"/>
              </w:rPr>
              <w:t xml:space="preserve">Classification Process </w:t>
            </w:r>
          </w:p>
        </w:tc>
        <w:tc>
          <w:tcPr>
            <w:tcW w:w="0" w:type="auto"/>
            <w:vAlign w:val="center"/>
          </w:tcPr>
          <w:p w14:paraId="669AB9F3" w14:textId="77777777" w:rsidR="00D518AC" w:rsidRDefault="00767CA4">
            <w:pPr>
              <w:spacing w:before="60" w:after="60" w:line="240" w:lineRule="auto"/>
              <w:jc w:val="center"/>
            </w:pPr>
            <w:r>
              <w:rPr>
                <w:rFonts w:ascii="Times New Roman" w:hAnsi="Times New Roman"/>
                <w:sz w:val="24"/>
              </w:rPr>
              <w:t>25</w:t>
            </w:r>
          </w:p>
        </w:tc>
      </w:tr>
      <w:tr w:rsidR="00D518AC" w14:paraId="0B03D0BA" w14:textId="77777777" w:rsidTr="000A4389">
        <w:trPr>
          <w:jc w:val="center"/>
        </w:trPr>
        <w:tc>
          <w:tcPr>
            <w:tcW w:w="0" w:type="auto"/>
          </w:tcPr>
          <w:p w14:paraId="2115F7EC" w14:textId="77777777" w:rsidR="00D518AC" w:rsidRDefault="00D518AC"/>
        </w:tc>
        <w:tc>
          <w:tcPr>
            <w:tcW w:w="0" w:type="auto"/>
          </w:tcPr>
          <w:p w14:paraId="62D4CED5" w14:textId="77777777" w:rsidR="00D518AC" w:rsidRDefault="00D518AC"/>
        </w:tc>
        <w:tc>
          <w:tcPr>
            <w:tcW w:w="0" w:type="auto"/>
          </w:tcPr>
          <w:p w14:paraId="190FA0C4" w14:textId="77777777" w:rsidR="00D518AC" w:rsidRDefault="00D518AC"/>
        </w:tc>
        <w:tc>
          <w:tcPr>
            <w:tcW w:w="0" w:type="auto"/>
            <w:vAlign w:val="center"/>
          </w:tcPr>
          <w:p w14:paraId="07973B73" w14:textId="77777777" w:rsidR="00D518AC" w:rsidRDefault="00767CA4">
            <w:pPr>
              <w:spacing w:before="60" w:after="60" w:line="240" w:lineRule="auto"/>
            </w:pPr>
            <w:r>
              <w:rPr>
                <w:rFonts w:ascii="Times New Roman" w:hAnsi="Times New Roman"/>
                <w:sz w:val="24"/>
              </w:rPr>
              <w:t>1.8</w:t>
            </w:r>
          </w:p>
        </w:tc>
        <w:tc>
          <w:tcPr>
            <w:tcW w:w="0" w:type="auto"/>
            <w:gridSpan w:val="3"/>
            <w:vAlign w:val="center"/>
          </w:tcPr>
          <w:p w14:paraId="4FD05FC0" w14:textId="77777777" w:rsidR="00D518AC" w:rsidRDefault="00767CA4">
            <w:pPr>
              <w:spacing w:before="60" w:after="60" w:line="240" w:lineRule="auto"/>
            </w:pPr>
            <w:r>
              <w:rPr>
                <w:rFonts w:ascii="Times New Roman" w:hAnsi="Times New Roman"/>
                <w:sz w:val="24"/>
              </w:rPr>
              <w:t>MACHINE LEARNING</w:t>
            </w:r>
          </w:p>
        </w:tc>
        <w:tc>
          <w:tcPr>
            <w:tcW w:w="0" w:type="auto"/>
            <w:vAlign w:val="center"/>
          </w:tcPr>
          <w:p w14:paraId="07F632B4" w14:textId="77777777" w:rsidR="00D518AC" w:rsidRDefault="00767CA4">
            <w:pPr>
              <w:spacing w:before="60" w:after="60" w:line="240" w:lineRule="auto"/>
              <w:jc w:val="center"/>
            </w:pPr>
            <w:r>
              <w:rPr>
                <w:rFonts w:ascii="Times New Roman" w:hAnsi="Times New Roman"/>
                <w:sz w:val="24"/>
              </w:rPr>
              <w:t>27</w:t>
            </w:r>
          </w:p>
        </w:tc>
      </w:tr>
      <w:tr w:rsidR="00D518AC" w14:paraId="50D055D0" w14:textId="77777777" w:rsidTr="000A4389">
        <w:trPr>
          <w:jc w:val="center"/>
        </w:trPr>
        <w:tc>
          <w:tcPr>
            <w:tcW w:w="0" w:type="auto"/>
          </w:tcPr>
          <w:p w14:paraId="2C6B1EED" w14:textId="77777777" w:rsidR="00D518AC" w:rsidRDefault="00D518AC"/>
        </w:tc>
        <w:tc>
          <w:tcPr>
            <w:tcW w:w="0" w:type="auto"/>
          </w:tcPr>
          <w:p w14:paraId="248E3C25" w14:textId="77777777" w:rsidR="00D518AC" w:rsidRDefault="00D518AC"/>
        </w:tc>
        <w:tc>
          <w:tcPr>
            <w:tcW w:w="0" w:type="auto"/>
          </w:tcPr>
          <w:p w14:paraId="7FA62D4E" w14:textId="77777777" w:rsidR="00D518AC" w:rsidRDefault="00D518AC"/>
        </w:tc>
        <w:tc>
          <w:tcPr>
            <w:tcW w:w="0" w:type="auto"/>
            <w:vAlign w:val="center"/>
          </w:tcPr>
          <w:p w14:paraId="25250FAF" w14:textId="77777777" w:rsidR="00D518AC" w:rsidRDefault="00767CA4">
            <w:pPr>
              <w:spacing w:before="60" w:after="60" w:line="240" w:lineRule="auto"/>
            </w:pPr>
            <w:r>
              <w:rPr>
                <w:rFonts w:ascii="Times New Roman" w:hAnsi="Times New Roman"/>
                <w:sz w:val="24"/>
              </w:rPr>
              <w:t>1.9</w:t>
            </w:r>
          </w:p>
        </w:tc>
        <w:tc>
          <w:tcPr>
            <w:tcW w:w="0" w:type="auto"/>
            <w:gridSpan w:val="3"/>
            <w:vAlign w:val="center"/>
          </w:tcPr>
          <w:p w14:paraId="19D77A47" w14:textId="77777777" w:rsidR="00D518AC" w:rsidRDefault="00767CA4">
            <w:pPr>
              <w:spacing w:before="60" w:after="60" w:line="240" w:lineRule="auto"/>
            </w:pPr>
            <w:r>
              <w:rPr>
                <w:rFonts w:ascii="Times New Roman" w:hAnsi="Times New Roman"/>
                <w:sz w:val="24"/>
              </w:rPr>
              <w:t>METAHEURISITCS</w:t>
            </w:r>
          </w:p>
        </w:tc>
        <w:tc>
          <w:tcPr>
            <w:tcW w:w="0" w:type="auto"/>
            <w:vAlign w:val="center"/>
          </w:tcPr>
          <w:p w14:paraId="7A7AB721" w14:textId="77777777" w:rsidR="00D518AC" w:rsidRDefault="00767CA4">
            <w:pPr>
              <w:spacing w:before="60" w:after="60" w:line="240" w:lineRule="auto"/>
              <w:jc w:val="center"/>
            </w:pPr>
            <w:r>
              <w:rPr>
                <w:rFonts w:ascii="Times New Roman" w:hAnsi="Times New Roman"/>
                <w:sz w:val="24"/>
              </w:rPr>
              <w:t>29</w:t>
            </w:r>
          </w:p>
        </w:tc>
      </w:tr>
      <w:tr w:rsidR="00D518AC" w14:paraId="3E354192" w14:textId="77777777" w:rsidTr="000A4389">
        <w:trPr>
          <w:jc w:val="center"/>
        </w:trPr>
        <w:tc>
          <w:tcPr>
            <w:tcW w:w="0" w:type="auto"/>
          </w:tcPr>
          <w:p w14:paraId="6378EAE5" w14:textId="77777777" w:rsidR="00D518AC" w:rsidRDefault="00D518AC"/>
        </w:tc>
        <w:tc>
          <w:tcPr>
            <w:tcW w:w="0" w:type="auto"/>
          </w:tcPr>
          <w:p w14:paraId="30D84755" w14:textId="77777777" w:rsidR="00D518AC" w:rsidRDefault="00D518AC"/>
        </w:tc>
        <w:tc>
          <w:tcPr>
            <w:tcW w:w="0" w:type="auto"/>
          </w:tcPr>
          <w:p w14:paraId="7435502F" w14:textId="77777777" w:rsidR="00D518AC" w:rsidRDefault="00D518AC"/>
        </w:tc>
        <w:tc>
          <w:tcPr>
            <w:tcW w:w="0" w:type="auto"/>
            <w:vAlign w:val="center"/>
          </w:tcPr>
          <w:p w14:paraId="3C51FFC7" w14:textId="77777777" w:rsidR="00D518AC" w:rsidRDefault="00767CA4">
            <w:pPr>
              <w:spacing w:before="60" w:after="60" w:line="240" w:lineRule="auto"/>
            </w:pPr>
            <w:r>
              <w:rPr>
                <w:rFonts w:ascii="Times New Roman" w:hAnsi="Times New Roman"/>
                <w:sz w:val="24"/>
              </w:rPr>
              <w:t>1.10</w:t>
            </w:r>
          </w:p>
        </w:tc>
        <w:tc>
          <w:tcPr>
            <w:tcW w:w="0" w:type="auto"/>
            <w:gridSpan w:val="3"/>
            <w:vAlign w:val="center"/>
          </w:tcPr>
          <w:p w14:paraId="30CE53EE" w14:textId="77777777" w:rsidR="00D518AC" w:rsidRDefault="00767CA4">
            <w:pPr>
              <w:spacing w:before="60" w:after="60" w:line="240" w:lineRule="auto"/>
            </w:pPr>
            <w:r>
              <w:rPr>
                <w:rFonts w:ascii="Times New Roman" w:hAnsi="Times New Roman"/>
                <w:sz w:val="24"/>
              </w:rPr>
              <w:t>MOTIVATION AND RESEARCH CONTRIBUTIONS</w:t>
            </w:r>
          </w:p>
        </w:tc>
        <w:tc>
          <w:tcPr>
            <w:tcW w:w="0" w:type="auto"/>
            <w:vAlign w:val="center"/>
          </w:tcPr>
          <w:p w14:paraId="767694BE" w14:textId="77777777" w:rsidR="00D518AC" w:rsidRDefault="00767CA4">
            <w:pPr>
              <w:spacing w:before="60" w:after="60" w:line="240" w:lineRule="auto"/>
              <w:jc w:val="center"/>
            </w:pPr>
            <w:r>
              <w:rPr>
                <w:rFonts w:ascii="Times New Roman" w:hAnsi="Times New Roman"/>
                <w:sz w:val="24"/>
              </w:rPr>
              <w:t>31</w:t>
            </w:r>
          </w:p>
        </w:tc>
      </w:tr>
      <w:tr w:rsidR="00D518AC" w14:paraId="478E42F8" w14:textId="77777777" w:rsidTr="000A4389">
        <w:trPr>
          <w:jc w:val="center"/>
        </w:trPr>
        <w:tc>
          <w:tcPr>
            <w:tcW w:w="0" w:type="auto"/>
          </w:tcPr>
          <w:p w14:paraId="1C216452" w14:textId="77777777" w:rsidR="00D518AC" w:rsidRDefault="00D518AC"/>
        </w:tc>
        <w:tc>
          <w:tcPr>
            <w:tcW w:w="0" w:type="auto"/>
          </w:tcPr>
          <w:p w14:paraId="48124EF1" w14:textId="77777777" w:rsidR="00D518AC" w:rsidRDefault="00D518AC"/>
        </w:tc>
        <w:tc>
          <w:tcPr>
            <w:tcW w:w="0" w:type="auto"/>
          </w:tcPr>
          <w:p w14:paraId="016B5363" w14:textId="77777777" w:rsidR="00D518AC" w:rsidRDefault="00D518AC"/>
        </w:tc>
        <w:tc>
          <w:tcPr>
            <w:tcW w:w="0" w:type="auto"/>
            <w:vAlign w:val="center"/>
          </w:tcPr>
          <w:p w14:paraId="0D6ABCA8" w14:textId="77777777" w:rsidR="00D518AC" w:rsidRDefault="00767CA4">
            <w:pPr>
              <w:spacing w:before="60" w:after="60" w:line="240" w:lineRule="auto"/>
            </w:pPr>
            <w:r>
              <w:rPr>
                <w:rFonts w:ascii="Times New Roman" w:hAnsi="Times New Roman"/>
                <w:sz w:val="24"/>
              </w:rPr>
              <w:t>1.11</w:t>
            </w:r>
          </w:p>
        </w:tc>
        <w:tc>
          <w:tcPr>
            <w:tcW w:w="0" w:type="auto"/>
            <w:gridSpan w:val="3"/>
            <w:vAlign w:val="center"/>
          </w:tcPr>
          <w:p w14:paraId="52D43BA5" w14:textId="77777777" w:rsidR="00D518AC" w:rsidRDefault="00767CA4">
            <w:pPr>
              <w:spacing w:before="60" w:after="60" w:line="240" w:lineRule="auto"/>
            </w:pPr>
            <w:r>
              <w:rPr>
                <w:rFonts w:ascii="Times New Roman" w:hAnsi="Times New Roman"/>
                <w:sz w:val="24"/>
              </w:rPr>
              <w:t>THESIS ORGANIZATION</w:t>
            </w:r>
          </w:p>
        </w:tc>
        <w:tc>
          <w:tcPr>
            <w:tcW w:w="0" w:type="auto"/>
            <w:vAlign w:val="center"/>
          </w:tcPr>
          <w:p w14:paraId="3300FA47" w14:textId="77777777" w:rsidR="00D518AC" w:rsidRDefault="00767CA4">
            <w:pPr>
              <w:spacing w:before="60" w:after="60" w:line="240" w:lineRule="auto"/>
              <w:jc w:val="center"/>
            </w:pPr>
            <w:r>
              <w:rPr>
                <w:rFonts w:ascii="Times New Roman" w:hAnsi="Times New Roman"/>
                <w:sz w:val="24"/>
              </w:rPr>
              <w:t>32</w:t>
            </w:r>
          </w:p>
        </w:tc>
      </w:tr>
      <w:tr w:rsidR="00D518AC" w14:paraId="1A6410A6" w14:textId="77777777" w:rsidTr="000A4389">
        <w:trPr>
          <w:jc w:val="center"/>
        </w:trPr>
        <w:tc>
          <w:tcPr>
            <w:tcW w:w="0" w:type="auto"/>
          </w:tcPr>
          <w:p w14:paraId="405275F4" w14:textId="77777777" w:rsidR="00D518AC" w:rsidRDefault="00D518AC"/>
        </w:tc>
        <w:tc>
          <w:tcPr>
            <w:tcW w:w="0" w:type="auto"/>
            <w:vAlign w:val="center"/>
          </w:tcPr>
          <w:p w14:paraId="3683F90B" w14:textId="65DF1582" w:rsidR="00D518AC" w:rsidRDefault="00767CA4">
            <w:pPr>
              <w:spacing w:before="60" w:after="60" w:line="240" w:lineRule="auto"/>
              <w:jc w:val="center"/>
            </w:pPr>
            <w:r>
              <w:rPr>
                <w:rFonts w:ascii="Times New Roman" w:hAnsi="Times New Roman"/>
                <w:b/>
                <w:sz w:val="24"/>
              </w:rPr>
              <w:t>2</w:t>
            </w:r>
            <w:r w:rsidR="00001C2D">
              <w:rPr>
                <w:rFonts w:ascii="Times New Roman" w:hAnsi="Times New Roman"/>
                <w:b/>
                <w:sz w:val="24"/>
              </w:rPr>
              <w:t>.0</w:t>
            </w:r>
          </w:p>
        </w:tc>
        <w:tc>
          <w:tcPr>
            <w:tcW w:w="0" w:type="auto"/>
          </w:tcPr>
          <w:p w14:paraId="7FF5E7F2" w14:textId="77777777" w:rsidR="00D518AC" w:rsidRDefault="00D518AC"/>
        </w:tc>
        <w:tc>
          <w:tcPr>
            <w:tcW w:w="0" w:type="auto"/>
            <w:gridSpan w:val="4"/>
            <w:vAlign w:val="center"/>
          </w:tcPr>
          <w:p w14:paraId="17D01DA9" w14:textId="77777777" w:rsidR="00D518AC" w:rsidRDefault="00767CA4">
            <w:pPr>
              <w:spacing w:before="60" w:after="60" w:line="240" w:lineRule="auto"/>
            </w:pPr>
            <w:r>
              <w:rPr>
                <w:rFonts w:ascii="Times New Roman" w:hAnsi="Times New Roman"/>
                <w:b/>
                <w:sz w:val="24"/>
              </w:rPr>
              <w:t>LITERATURE SURVEY</w:t>
            </w:r>
          </w:p>
        </w:tc>
        <w:tc>
          <w:tcPr>
            <w:tcW w:w="0" w:type="auto"/>
            <w:vAlign w:val="center"/>
          </w:tcPr>
          <w:p w14:paraId="260EA1DB" w14:textId="446C80CA" w:rsidR="00D518AC" w:rsidRDefault="00D518AC">
            <w:pPr>
              <w:spacing w:before="60" w:after="60" w:line="240" w:lineRule="auto"/>
              <w:jc w:val="center"/>
            </w:pPr>
          </w:p>
        </w:tc>
      </w:tr>
      <w:tr w:rsidR="00D518AC" w14:paraId="0335D727" w14:textId="77777777" w:rsidTr="000A4389">
        <w:trPr>
          <w:jc w:val="center"/>
        </w:trPr>
        <w:tc>
          <w:tcPr>
            <w:tcW w:w="0" w:type="auto"/>
          </w:tcPr>
          <w:p w14:paraId="0BDF6BBA" w14:textId="77777777" w:rsidR="00D518AC" w:rsidRDefault="00D518AC"/>
        </w:tc>
        <w:tc>
          <w:tcPr>
            <w:tcW w:w="0" w:type="auto"/>
          </w:tcPr>
          <w:p w14:paraId="1534739F" w14:textId="77777777" w:rsidR="00D518AC" w:rsidRDefault="00D518AC"/>
        </w:tc>
        <w:tc>
          <w:tcPr>
            <w:tcW w:w="0" w:type="auto"/>
          </w:tcPr>
          <w:p w14:paraId="18446551" w14:textId="77777777" w:rsidR="00D518AC" w:rsidRDefault="00D518AC"/>
        </w:tc>
        <w:tc>
          <w:tcPr>
            <w:tcW w:w="0" w:type="auto"/>
            <w:vAlign w:val="center"/>
          </w:tcPr>
          <w:p w14:paraId="12EFA401" w14:textId="77777777" w:rsidR="00D518AC" w:rsidRDefault="00767CA4">
            <w:pPr>
              <w:spacing w:before="60" w:after="60" w:line="240" w:lineRule="auto"/>
            </w:pPr>
            <w:r>
              <w:rPr>
                <w:rFonts w:ascii="Times New Roman" w:hAnsi="Times New Roman"/>
                <w:sz w:val="24"/>
              </w:rPr>
              <w:t>2.1</w:t>
            </w:r>
          </w:p>
        </w:tc>
        <w:tc>
          <w:tcPr>
            <w:tcW w:w="0" w:type="auto"/>
            <w:gridSpan w:val="3"/>
            <w:vAlign w:val="center"/>
          </w:tcPr>
          <w:p w14:paraId="0E736A19" w14:textId="77777777" w:rsidR="00D518AC" w:rsidRDefault="00767CA4">
            <w:pPr>
              <w:spacing w:before="60" w:after="60" w:line="240" w:lineRule="auto"/>
            </w:pPr>
            <w:r>
              <w:rPr>
                <w:rFonts w:ascii="Times New Roman" w:hAnsi="Times New Roman"/>
                <w:sz w:val="24"/>
              </w:rPr>
              <w:t>OVERVIEW</w:t>
            </w:r>
          </w:p>
        </w:tc>
        <w:tc>
          <w:tcPr>
            <w:tcW w:w="0" w:type="auto"/>
            <w:vAlign w:val="center"/>
          </w:tcPr>
          <w:p w14:paraId="7CB9E93D" w14:textId="77777777" w:rsidR="00D518AC" w:rsidRDefault="00767CA4">
            <w:pPr>
              <w:spacing w:before="60" w:after="60" w:line="240" w:lineRule="auto"/>
              <w:jc w:val="center"/>
            </w:pPr>
            <w:r>
              <w:rPr>
                <w:rFonts w:ascii="Times New Roman" w:hAnsi="Times New Roman"/>
                <w:sz w:val="24"/>
              </w:rPr>
              <w:t>34</w:t>
            </w:r>
          </w:p>
        </w:tc>
      </w:tr>
      <w:tr w:rsidR="00D518AC" w14:paraId="2B38B553" w14:textId="77777777" w:rsidTr="000A4389">
        <w:trPr>
          <w:jc w:val="center"/>
        </w:trPr>
        <w:tc>
          <w:tcPr>
            <w:tcW w:w="0" w:type="auto"/>
          </w:tcPr>
          <w:p w14:paraId="438BAEBC" w14:textId="77777777" w:rsidR="00D518AC" w:rsidRDefault="00D518AC"/>
        </w:tc>
        <w:tc>
          <w:tcPr>
            <w:tcW w:w="0" w:type="auto"/>
          </w:tcPr>
          <w:p w14:paraId="60BB4BA6" w14:textId="77777777" w:rsidR="00D518AC" w:rsidRDefault="00D518AC"/>
        </w:tc>
        <w:tc>
          <w:tcPr>
            <w:tcW w:w="0" w:type="auto"/>
          </w:tcPr>
          <w:p w14:paraId="0C51F89F" w14:textId="77777777" w:rsidR="00D518AC" w:rsidRDefault="00D518AC"/>
        </w:tc>
        <w:tc>
          <w:tcPr>
            <w:tcW w:w="0" w:type="auto"/>
            <w:vAlign w:val="center"/>
          </w:tcPr>
          <w:p w14:paraId="3FBBB305" w14:textId="77777777" w:rsidR="00D518AC" w:rsidRDefault="00767CA4">
            <w:pPr>
              <w:spacing w:before="60" w:after="60" w:line="240" w:lineRule="auto"/>
            </w:pPr>
            <w:r>
              <w:rPr>
                <w:rFonts w:ascii="Times New Roman" w:hAnsi="Times New Roman"/>
                <w:sz w:val="24"/>
              </w:rPr>
              <w:t>2.2</w:t>
            </w:r>
          </w:p>
        </w:tc>
        <w:tc>
          <w:tcPr>
            <w:tcW w:w="0" w:type="auto"/>
            <w:gridSpan w:val="3"/>
            <w:vAlign w:val="center"/>
          </w:tcPr>
          <w:p w14:paraId="1ECF96B1" w14:textId="77777777" w:rsidR="00D518AC" w:rsidRDefault="00767CA4">
            <w:pPr>
              <w:spacing w:before="60" w:after="60" w:line="240" w:lineRule="auto"/>
            </w:pPr>
            <w:r>
              <w:rPr>
                <w:rFonts w:ascii="Times New Roman" w:hAnsi="Times New Roman"/>
                <w:sz w:val="24"/>
              </w:rPr>
              <w:t>REVIEW OF EXISTING EDM TECHNIQUES FOR HE STUDENTS</w:t>
            </w:r>
          </w:p>
        </w:tc>
        <w:tc>
          <w:tcPr>
            <w:tcW w:w="0" w:type="auto"/>
            <w:vAlign w:val="center"/>
          </w:tcPr>
          <w:p w14:paraId="1CD4CFE8" w14:textId="77777777" w:rsidR="00D518AC" w:rsidRDefault="00767CA4">
            <w:pPr>
              <w:spacing w:before="60" w:after="60" w:line="240" w:lineRule="auto"/>
              <w:jc w:val="center"/>
            </w:pPr>
            <w:r>
              <w:rPr>
                <w:rFonts w:ascii="Times New Roman" w:hAnsi="Times New Roman"/>
                <w:sz w:val="24"/>
              </w:rPr>
              <w:t>34</w:t>
            </w:r>
          </w:p>
        </w:tc>
      </w:tr>
      <w:tr w:rsidR="00D518AC" w14:paraId="2CEA4B7B" w14:textId="77777777" w:rsidTr="000A4389">
        <w:trPr>
          <w:jc w:val="center"/>
        </w:trPr>
        <w:tc>
          <w:tcPr>
            <w:tcW w:w="0" w:type="auto"/>
          </w:tcPr>
          <w:p w14:paraId="3990F3EA" w14:textId="77777777" w:rsidR="00D518AC" w:rsidRDefault="00D518AC"/>
        </w:tc>
        <w:tc>
          <w:tcPr>
            <w:tcW w:w="0" w:type="auto"/>
          </w:tcPr>
          <w:p w14:paraId="08EA2BC8" w14:textId="77777777" w:rsidR="00D518AC" w:rsidRDefault="00D518AC"/>
        </w:tc>
        <w:tc>
          <w:tcPr>
            <w:tcW w:w="0" w:type="auto"/>
          </w:tcPr>
          <w:p w14:paraId="1A9E4DFB" w14:textId="77777777" w:rsidR="00D518AC" w:rsidRDefault="00D518AC"/>
        </w:tc>
        <w:tc>
          <w:tcPr>
            <w:tcW w:w="0" w:type="auto"/>
            <w:vAlign w:val="center"/>
          </w:tcPr>
          <w:p w14:paraId="4622641C" w14:textId="77777777" w:rsidR="00D518AC" w:rsidRDefault="00767CA4">
            <w:pPr>
              <w:spacing w:before="60" w:after="60" w:line="240" w:lineRule="auto"/>
            </w:pPr>
            <w:r>
              <w:rPr>
                <w:rFonts w:ascii="Times New Roman" w:hAnsi="Times New Roman"/>
                <w:sz w:val="24"/>
              </w:rPr>
              <w:t>2.3</w:t>
            </w:r>
          </w:p>
        </w:tc>
        <w:tc>
          <w:tcPr>
            <w:tcW w:w="0" w:type="auto"/>
            <w:gridSpan w:val="3"/>
            <w:vAlign w:val="center"/>
          </w:tcPr>
          <w:p w14:paraId="30675C6A" w14:textId="77777777" w:rsidR="00D518AC" w:rsidRDefault="00767CA4">
            <w:pPr>
              <w:spacing w:before="60" w:after="60" w:line="240" w:lineRule="auto"/>
            </w:pPr>
            <w:r>
              <w:rPr>
                <w:rFonts w:ascii="Times New Roman" w:hAnsi="Times New Roman"/>
                <w:sz w:val="24"/>
              </w:rPr>
              <w:t>REVIEW OF EXISTING EDM TECHNIQUES FOR STUDENT PERFORMANCE ASSESSMENT</w:t>
            </w:r>
          </w:p>
        </w:tc>
        <w:tc>
          <w:tcPr>
            <w:tcW w:w="0" w:type="auto"/>
            <w:vAlign w:val="center"/>
          </w:tcPr>
          <w:p w14:paraId="08512AF9" w14:textId="77777777" w:rsidR="00D518AC" w:rsidRDefault="00767CA4">
            <w:pPr>
              <w:spacing w:before="60" w:after="60" w:line="240" w:lineRule="auto"/>
              <w:jc w:val="center"/>
            </w:pPr>
            <w:r>
              <w:rPr>
                <w:rFonts w:ascii="Times New Roman" w:hAnsi="Times New Roman"/>
                <w:sz w:val="24"/>
              </w:rPr>
              <w:t>36</w:t>
            </w:r>
          </w:p>
        </w:tc>
      </w:tr>
      <w:tr w:rsidR="00D518AC" w14:paraId="2453D4C6" w14:textId="77777777" w:rsidTr="000A4389">
        <w:trPr>
          <w:jc w:val="center"/>
        </w:trPr>
        <w:tc>
          <w:tcPr>
            <w:tcW w:w="0" w:type="auto"/>
          </w:tcPr>
          <w:p w14:paraId="335E69ED" w14:textId="77777777" w:rsidR="00D518AC" w:rsidRDefault="00D518AC"/>
        </w:tc>
        <w:tc>
          <w:tcPr>
            <w:tcW w:w="0" w:type="auto"/>
          </w:tcPr>
          <w:p w14:paraId="4812846F" w14:textId="77777777" w:rsidR="00D518AC" w:rsidRDefault="00D518AC"/>
        </w:tc>
        <w:tc>
          <w:tcPr>
            <w:tcW w:w="0" w:type="auto"/>
          </w:tcPr>
          <w:p w14:paraId="096F8047" w14:textId="77777777" w:rsidR="00D518AC" w:rsidRDefault="00D518AC"/>
        </w:tc>
        <w:tc>
          <w:tcPr>
            <w:tcW w:w="0" w:type="auto"/>
          </w:tcPr>
          <w:p w14:paraId="1598D121" w14:textId="77777777" w:rsidR="00D518AC" w:rsidRDefault="00D518AC"/>
        </w:tc>
        <w:tc>
          <w:tcPr>
            <w:tcW w:w="0" w:type="auto"/>
            <w:vAlign w:val="center"/>
          </w:tcPr>
          <w:p w14:paraId="229B8E58" w14:textId="77777777" w:rsidR="00D518AC" w:rsidRDefault="00767CA4">
            <w:pPr>
              <w:spacing w:before="60" w:after="60" w:line="240" w:lineRule="auto"/>
            </w:pPr>
            <w:r>
              <w:rPr>
                <w:rFonts w:ascii="Times New Roman" w:hAnsi="Times New Roman"/>
                <w:sz w:val="24"/>
              </w:rPr>
              <w:t>2.3.1</w:t>
            </w:r>
          </w:p>
        </w:tc>
        <w:tc>
          <w:tcPr>
            <w:tcW w:w="0" w:type="auto"/>
            <w:gridSpan w:val="2"/>
            <w:vAlign w:val="center"/>
          </w:tcPr>
          <w:p w14:paraId="44B09804" w14:textId="77777777" w:rsidR="00D518AC" w:rsidRDefault="00767CA4">
            <w:pPr>
              <w:spacing w:before="60" w:after="60" w:line="240" w:lineRule="auto"/>
            </w:pPr>
            <w:r>
              <w:rPr>
                <w:rFonts w:ascii="Times New Roman" w:hAnsi="Times New Roman"/>
                <w:sz w:val="24"/>
              </w:rPr>
              <w:t>Other Methods</w:t>
            </w:r>
          </w:p>
        </w:tc>
        <w:tc>
          <w:tcPr>
            <w:tcW w:w="0" w:type="auto"/>
            <w:vAlign w:val="center"/>
          </w:tcPr>
          <w:p w14:paraId="45C4A752" w14:textId="77777777" w:rsidR="00D518AC" w:rsidRDefault="00767CA4">
            <w:pPr>
              <w:spacing w:before="60" w:after="60" w:line="240" w:lineRule="auto"/>
              <w:jc w:val="center"/>
            </w:pPr>
            <w:r>
              <w:rPr>
                <w:rFonts w:ascii="Times New Roman" w:hAnsi="Times New Roman"/>
                <w:sz w:val="24"/>
              </w:rPr>
              <w:t>39</w:t>
            </w:r>
          </w:p>
        </w:tc>
      </w:tr>
      <w:tr w:rsidR="00D518AC" w14:paraId="445F9D33" w14:textId="77777777" w:rsidTr="000A4389">
        <w:trPr>
          <w:jc w:val="center"/>
        </w:trPr>
        <w:tc>
          <w:tcPr>
            <w:tcW w:w="0" w:type="auto"/>
          </w:tcPr>
          <w:p w14:paraId="3F167D8E" w14:textId="77777777" w:rsidR="00D518AC" w:rsidRDefault="00D518AC"/>
        </w:tc>
        <w:tc>
          <w:tcPr>
            <w:tcW w:w="0" w:type="auto"/>
          </w:tcPr>
          <w:p w14:paraId="5CDB9151" w14:textId="77777777" w:rsidR="00D518AC" w:rsidRDefault="00D518AC"/>
        </w:tc>
        <w:tc>
          <w:tcPr>
            <w:tcW w:w="0" w:type="auto"/>
          </w:tcPr>
          <w:p w14:paraId="6E62BD5E" w14:textId="77777777" w:rsidR="00D518AC" w:rsidRDefault="00D518AC"/>
        </w:tc>
        <w:tc>
          <w:tcPr>
            <w:tcW w:w="0" w:type="auto"/>
            <w:vAlign w:val="center"/>
          </w:tcPr>
          <w:p w14:paraId="5D07C365" w14:textId="77777777" w:rsidR="00D518AC" w:rsidRDefault="00767CA4">
            <w:pPr>
              <w:spacing w:before="60" w:after="60" w:line="240" w:lineRule="auto"/>
            </w:pPr>
            <w:r>
              <w:rPr>
                <w:rFonts w:ascii="Times New Roman" w:hAnsi="Times New Roman"/>
                <w:sz w:val="24"/>
              </w:rPr>
              <w:t>2.4</w:t>
            </w:r>
          </w:p>
        </w:tc>
        <w:tc>
          <w:tcPr>
            <w:tcW w:w="0" w:type="auto"/>
            <w:gridSpan w:val="3"/>
            <w:vAlign w:val="center"/>
          </w:tcPr>
          <w:p w14:paraId="0DDFEA76" w14:textId="77777777" w:rsidR="00D518AC" w:rsidRDefault="00767CA4">
            <w:pPr>
              <w:spacing w:before="60" w:after="60" w:line="240" w:lineRule="auto"/>
            </w:pPr>
            <w:r>
              <w:rPr>
                <w:rFonts w:ascii="Times New Roman" w:hAnsi="Times New Roman"/>
                <w:sz w:val="24"/>
              </w:rPr>
              <w:t>REVIEW OF FS BASED EDM TECHNIQUES</w:t>
            </w:r>
          </w:p>
        </w:tc>
        <w:tc>
          <w:tcPr>
            <w:tcW w:w="0" w:type="auto"/>
            <w:vAlign w:val="center"/>
          </w:tcPr>
          <w:p w14:paraId="62327281" w14:textId="77777777" w:rsidR="00D518AC" w:rsidRDefault="00767CA4">
            <w:pPr>
              <w:spacing w:before="60" w:after="60" w:line="240" w:lineRule="auto"/>
              <w:jc w:val="center"/>
            </w:pPr>
            <w:r>
              <w:rPr>
                <w:rFonts w:ascii="Times New Roman" w:hAnsi="Times New Roman"/>
                <w:sz w:val="24"/>
              </w:rPr>
              <w:t>42</w:t>
            </w:r>
          </w:p>
        </w:tc>
      </w:tr>
      <w:tr w:rsidR="00D518AC" w14:paraId="29DA3173" w14:textId="77777777" w:rsidTr="000A4389">
        <w:trPr>
          <w:jc w:val="center"/>
        </w:trPr>
        <w:tc>
          <w:tcPr>
            <w:tcW w:w="0" w:type="auto"/>
          </w:tcPr>
          <w:p w14:paraId="231E7B4E" w14:textId="77777777" w:rsidR="00D518AC" w:rsidRDefault="00D518AC"/>
        </w:tc>
        <w:tc>
          <w:tcPr>
            <w:tcW w:w="0" w:type="auto"/>
          </w:tcPr>
          <w:p w14:paraId="636D27A4" w14:textId="77777777" w:rsidR="00D518AC" w:rsidRDefault="00D518AC"/>
        </w:tc>
        <w:tc>
          <w:tcPr>
            <w:tcW w:w="0" w:type="auto"/>
          </w:tcPr>
          <w:p w14:paraId="6D96A347" w14:textId="77777777" w:rsidR="00D518AC" w:rsidRDefault="00D518AC"/>
        </w:tc>
        <w:tc>
          <w:tcPr>
            <w:tcW w:w="0" w:type="auto"/>
            <w:vAlign w:val="center"/>
          </w:tcPr>
          <w:p w14:paraId="4702DFCA" w14:textId="77777777" w:rsidR="00D518AC" w:rsidRDefault="00767CA4">
            <w:pPr>
              <w:spacing w:before="60" w:after="60" w:line="240" w:lineRule="auto"/>
            </w:pPr>
            <w:r>
              <w:rPr>
                <w:rFonts w:ascii="Times New Roman" w:hAnsi="Times New Roman"/>
                <w:sz w:val="24"/>
              </w:rPr>
              <w:t>2.5</w:t>
            </w:r>
          </w:p>
        </w:tc>
        <w:tc>
          <w:tcPr>
            <w:tcW w:w="0" w:type="auto"/>
            <w:gridSpan w:val="3"/>
            <w:vAlign w:val="center"/>
          </w:tcPr>
          <w:p w14:paraId="5450321B" w14:textId="77777777" w:rsidR="00D518AC" w:rsidRDefault="00767CA4">
            <w:pPr>
              <w:spacing w:before="60" w:after="60" w:line="240" w:lineRule="auto"/>
            </w:pPr>
            <w:r>
              <w:rPr>
                <w:rFonts w:ascii="Times New Roman" w:hAnsi="Times New Roman"/>
                <w:sz w:val="24"/>
              </w:rPr>
              <w:t>REVIEW OF CLUSTERING BASED EDM TECHNIQUES</w:t>
            </w:r>
          </w:p>
        </w:tc>
        <w:tc>
          <w:tcPr>
            <w:tcW w:w="0" w:type="auto"/>
            <w:vAlign w:val="center"/>
          </w:tcPr>
          <w:p w14:paraId="239F1AF7" w14:textId="77777777" w:rsidR="00D518AC" w:rsidRDefault="00767CA4">
            <w:pPr>
              <w:spacing w:before="60" w:after="60" w:line="240" w:lineRule="auto"/>
              <w:jc w:val="center"/>
            </w:pPr>
            <w:r>
              <w:rPr>
                <w:rFonts w:ascii="Times New Roman" w:hAnsi="Times New Roman"/>
                <w:sz w:val="24"/>
              </w:rPr>
              <w:t>45</w:t>
            </w:r>
          </w:p>
        </w:tc>
      </w:tr>
      <w:tr w:rsidR="00D518AC" w14:paraId="68A84197" w14:textId="77777777" w:rsidTr="000A4389">
        <w:trPr>
          <w:jc w:val="center"/>
        </w:trPr>
        <w:tc>
          <w:tcPr>
            <w:tcW w:w="0" w:type="auto"/>
          </w:tcPr>
          <w:p w14:paraId="32A7D9B3" w14:textId="77777777" w:rsidR="00D518AC" w:rsidRDefault="00D518AC"/>
        </w:tc>
        <w:tc>
          <w:tcPr>
            <w:tcW w:w="0" w:type="auto"/>
          </w:tcPr>
          <w:p w14:paraId="6C578875" w14:textId="77777777" w:rsidR="00D518AC" w:rsidRDefault="00D518AC"/>
        </w:tc>
        <w:tc>
          <w:tcPr>
            <w:tcW w:w="0" w:type="auto"/>
          </w:tcPr>
          <w:p w14:paraId="751AE7F0" w14:textId="77777777" w:rsidR="00D518AC" w:rsidRDefault="00D518AC"/>
        </w:tc>
        <w:tc>
          <w:tcPr>
            <w:tcW w:w="0" w:type="auto"/>
            <w:vAlign w:val="center"/>
          </w:tcPr>
          <w:p w14:paraId="2440D0B5" w14:textId="77777777" w:rsidR="00D518AC" w:rsidRDefault="00767CA4">
            <w:pPr>
              <w:spacing w:before="60" w:after="60" w:line="240" w:lineRule="auto"/>
            </w:pPr>
            <w:r>
              <w:rPr>
                <w:rFonts w:ascii="Times New Roman" w:hAnsi="Times New Roman"/>
                <w:sz w:val="24"/>
              </w:rPr>
              <w:t>2.6</w:t>
            </w:r>
          </w:p>
        </w:tc>
        <w:tc>
          <w:tcPr>
            <w:tcW w:w="0" w:type="auto"/>
            <w:gridSpan w:val="3"/>
            <w:vAlign w:val="center"/>
          </w:tcPr>
          <w:p w14:paraId="65938698" w14:textId="77777777" w:rsidR="00D518AC" w:rsidRDefault="00767CA4">
            <w:pPr>
              <w:spacing w:before="60" w:after="60" w:line="240" w:lineRule="auto"/>
            </w:pPr>
            <w:r>
              <w:rPr>
                <w:rFonts w:ascii="Times New Roman" w:hAnsi="Times New Roman"/>
                <w:sz w:val="24"/>
              </w:rPr>
              <w:t>RESEARCH GAP</w:t>
            </w:r>
          </w:p>
        </w:tc>
        <w:tc>
          <w:tcPr>
            <w:tcW w:w="0" w:type="auto"/>
            <w:vAlign w:val="center"/>
          </w:tcPr>
          <w:p w14:paraId="679F6310" w14:textId="77777777" w:rsidR="00D518AC" w:rsidRDefault="00767CA4">
            <w:pPr>
              <w:spacing w:before="60" w:after="60" w:line="240" w:lineRule="auto"/>
              <w:jc w:val="center"/>
            </w:pPr>
            <w:r>
              <w:rPr>
                <w:rFonts w:ascii="Times New Roman" w:hAnsi="Times New Roman"/>
                <w:sz w:val="24"/>
              </w:rPr>
              <w:t>48</w:t>
            </w:r>
          </w:p>
        </w:tc>
      </w:tr>
      <w:tr w:rsidR="00D518AC" w14:paraId="3A0AD0E1" w14:textId="77777777" w:rsidTr="000A4389">
        <w:trPr>
          <w:jc w:val="center"/>
        </w:trPr>
        <w:tc>
          <w:tcPr>
            <w:tcW w:w="0" w:type="auto"/>
          </w:tcPr>
          <w:p w14:paraId="19E92376" w14:textId="77777777" w:rsidR="00D518AC" w:rsidRDefault="00D518AC"/>
        </w:tc>
        <w:tc>
          <w:tcPr>
            <w:tcW w:w="0" w:type="auto"/>
          </w:tcPr>
          <w:p w14:paraId="20022509" w14:textId="77777777" w:rsidR="00D518AC" w:rsidRDefault="00D518AC"/>
        </w:tc>
        <w:tc>
          <w:tcPr>
            <w:tcW w:w="0" w:type="auto"/>
          </w:tcPr>
          <w:p w14:paraId="0D538278" w14:textId="77777777" w:rsidR="00D518AC" w:rsidRDefault="00D518AC"/>
        </w:tc>
        <w:tc>
          <w:tcPr>
            <w:tcW w:w="0" w:type="auto"/>
            <w:vAlign w:val="center"/>
          </w:tcPr>
          <w:p w14:paraId="57C0F1E9" w14:textId="77777777" w:rsidR="00D518AC" w:rsidRDefault="00767CA4">
            <w:pPr>
              <w:spacing w:before="60" w:after="60" w:line="240" w:lineRule="auto"/>
            </w:pPr>
            <w:r>
              <w:rPr>
                <w:rFonts w:ascii="Times New Roman" w:hAnsi="Times New Roman"/>
                <w:sz w:val="24"/>
              </w:rPr>
              <w:t>2.7</w:t>
            </w:r>
          </w:p>
        </w:tc>
        <w:tc>
          <w:tcPr>
            <w:tcW w:w="0" w:type="auto"/>
            <w:gridSpan w:val="3"/>
            <w:vAlign w:val="center"/>
          </w:tcPr>
          <w:p w14:paraId="200D59F4" w14:textId="2EFEACA8" w:rsidR="00D518AC" w:rsidRDefault="00001C2D">
            <w:pPr>
              <w:spacing w:before="60" w:after="60" w:line="240" w:lineRule="auto"/>
            </w:pPr>
            <w:r>
              <w:rPr>
                <w:rFonts w:ascii="Times New Roman" w:hAnsi="Times New Roman" w:cs="Times New Roman"/>
                <w:sz w:val="26"/>
                <w:szCs w:val="26"/>
              </w:rPr>
              <w:t>RESEARCH OBJECTVES</w:t>
            </w:r>
          </w:p>
        </w:tc>
        <w:tc>
          <w:tcPr>
            <w:tcW w:w="0" w:type="auto"/>
            <w:vAlign w:val="center"/>
          </w:tcPr>
          <w:p w14:paraId="3B40A51B" w14:textId="77777777" w:rsidR="00D518AC" w:rsidRDefault="00767CA4">
            <w:pPr>
              <w:spacing w:before="60" w:after="60" w:line="240" w:lineRule="auto"/>
              <w:jc w:val="center"/>
            </w:pPr>
            <w:r>
              <w:rPr>
                <w:rFonts w:ascii="Times New Roman" w:hAnsi="Times New Roman"/>
                <w:sz w:val="24"/>
              </w:rPr>
              <w:t>48</w:t>
            </w:r>
          </w:p>
        </w:tc>
      </w:tr>
      <w:tr w:rsidR="00D518AC" w14:paraId="6C491290" w14:textId="77777777" w:rsidTr="000A4389">
        <w:trPr>
          <w:jc w:val="center"/>
        </w:trPr>
        <w:tc>
          <w:tcPr>
            <w:tcW w:w="0" w:type="auto"/>
          </w:tcPr>
          <w:p w14:paraId="4BFC19EF" w14:textId="77777777" w:rsidR="00D518AC" w:rsidRDefault="00D518AC"/>
        </w:tc>
        <w:tc>
          <w:tcPr>
            <w:tcW w:w="0" w:type="auto"/>
            <w:vAlign w:val="center"/>
          </w:tcPr>
          <w:p w14:paraId="217BC9A2" w14:textId="1D1D2FF4" w:rsidR="00D518AC" w:rsidRDefault="00767CA4">
            <w:pPr>
              <w:spacing w:before="60" w:after="60" w:line="240" w:lineRule="auto"/>
              <w:jc w:val="center"/>
            </w:pPr>
            <w:r>
              <w:rPr>
                <w:rFonts w:ascii="Times New Roman" w:hAnsi="Times New Roman"/>
                <w:b/>
                <w:sz w:val="24"/>
              </w:rPr>
              <w:t>3</w:t>
            </w:r>
            <w:r w:rsidR="00001C2D">
              <w:rPr>
                <w:rFonts w:ascii="Times New Roman" w:hAnsi="Times New Roman"/>
                <w:b/>
                <w:sz w:val="24"/>
              </w:rPr>
              <w:t>.0</w:t>
            </w:r>
          </w:p>
        </w:tc>
        <w:tc>
          <w:tcPr>
            <w:tcW w:w="0" w:type="auto"/>
          </w:tcPr>
          <w:p w14:paraId="24F2FD3B" w14:textId="77777777" w:rsidR="00D518AC" w:rsidRDefault="00D518AC"/>
        </w:tc>
        <w:tc>
          <w:tcPr>
            <w:tcW w:w="0" w:type="auto"/>
            <w:gridSpan w:val="4"/>
            <w:vAlign w:val="center"/>
          </w:tcPr>
          <w:p w14:paraId="18E98ED0" w14:textId="41198875" w:rsidR="00D518AC" w:rsidRDefault="00001C2D">
            <w:pPr>
              <w:spacing w:before="60" w:after="60" w:line="240" w:lineRule="auto"/>
            </w:pPr>
            <w:r>
              <w:rPr>
                <w:rFonts w:ascii="Times New Roman" w:hAnsi="Times New Roman" w:cs="Times New Roman"/>
                <w:b/>
                <w:bCs/>
                <w:sz w:val="26"/>
                <w:szCs w:val="26"/>
              </w:rPr>
              <w:t>MATERIALS AND METHODS</w:t>
            </w:r>
          </w:p>
        </w:tc>
        <w:tc>
          <w:tcPr>
            <w:tcW w:w="0" w:type="auto"/>
            <w:vAlign w:val="center"/>
          </w:tcPr>
          <w:p w14:paraId="531874E3" w14:textId="0B94BBA9" w:rsidR="00D518AC" w:rsidRDefault="00D518AC">
            <w:pPr>
              <w:spacing w:before="60" w:after="60" w:line="240" w:lineRule="auto"/>
              <w:jc w:val="center"/>
            </w:pPr>
          </w:p>
        </w:tc>
      </w:tr>
      <w:tr w:rsidR="00D518AC" w14:paraId="57EBE781" w14:textId="77777777" w:rsidTr="000A4389">
        <w:trPr>
          <w:jc w:val="center"/>
        </w:trPr>
        <w:tc>
          <w:tcPr>
            <w:tcW w:w="0" w:type="auto"/>
          </w:tcPr>
          <w:p w14:paraId="4A59FFF2" w14:textId="77777777" w:rsidR="00D518AC" w:rsidRDefault="00D518AC"/>
        </w:tc>
        <w:tc>
          <w:tcPr>
            <w:tcW w:w="0" w:type="auto"/>
          </w:tcPr>
          <w:p w14:paraId="79BCB476" w14:textId="77777777" w:rsidR="00D518AC" w:rsidRDefault="00D518AC"/>
        </w:tc>
        <w:tc>
          <w:tcPr>
            <w:tcW w:w="0" w:type="auto"/>
          </w:tcPr>
          <w:p w14:paraId="576412FE" w14:textId="77777777" w:rsidR="00D518AC" w:rsidRDefault="00D518AC"/>
        </w:tc>
        <w:tc>
          <w:tcPr>
            <w:tcW w:w="0" w:type="auto"/>
            <w:vAlign w:val="center"/>
          </w:tcPr>
          <w:p w14:paraId="35398B7E" w14:textId="77777777" w:rsidR="00D518AC" w:rsidRDefault="00767CA4">
            <w:pPr>
              <w:spacing w:before="60" w:after="60" w:line="240" w:lineRule="auto"/>
            </w:pPr>
            <w:r>
              <w:rPr>
                <w:rFonts w:ascii="Times New Roman" w:hAnsi="Times New Roman"/>
                <w:sz w:val="24"/>
              </w:rPr>
              <w:t>3.1</w:t>
            </w:r>
          </w:p>
        </w:tc>
        <w:tc>
          <w:tcPr>
            <w:tcW w:w="0" w:type="auto"/>
            <w:gridSpan w:val="3"/>
            <w:vAlign w:val="center"/>
          </w:tcPr>
          <w:p w14:paraId="7BA925DB" w14:textId="2B551007" w:rsidR="00D518AC" w:rsidRPr="00001C2D" w:rsidRDefault="00001C2D">
            <w:pPr>
              <w:spacing w:before="60" w:after="60" w:line="240" w:lineRule="auto"/>
              <w:rPr>
                <w:bCs/>
              </w:rPr>
            </w:pPr>
            <w:r w:rsidRPr="00001C2D">
              <w:rPr>
                <w:rFonts w:ascii="Times New Roman" w:hAnsi="Times New Roman"/>
                <w:bCs/>
                <w:sz w:val="24"/>
              </w:rPr>
              <w:t>PREDICTIVE ANALYSIS OF STUDENTS ACADEMIC PERFORMANCE USING MACHINE LEARNING MODELS</w:t>
            </w:r>
          </w:p>
        </w:tc>
        <w:tc>
          <w:tcPr>
            <w:tcW w:w="0" w:type="auto"/>
            <w:vAlign w:val="center"/>
          </w:tcPr>
          <w:p w14:paraId="231E2E88" w14:textId="77777777" w:rsidR="00D518AC" w:rsidRDefault="00767CA4">
            <w:pPr>
              <w:spacing w:before="60" w:after="60" w:line="240" w:lineRule="auto"/>
              <w:jc w:val="center"/>
            </w:pPr>
            <w:r>
              <w:rPr>
                <w:rFonts w:ascii="Times New Roman" w:hAnsi="Times New Roman"/>
                <w:sz w:val="24"/>
              </w:rPr>
              <w:t>50</w:t>
            </w:r>
          </w:p>
        </w:tc>
      </w:tr>
      <w:tr w:rsidR="00D518AC" w14:paraId="7A00D4C1" w14:textId="77777777" w:rsidTr="000A4389">
        <w:trPr>
          <w:jc w:val="center"/>
        </w:trPr>
        <w:tc>
          <w:tcPr>
            <w:tcW w:w="0" w:type="auto"/>
          </w:tcPr>
          <w:p w14:paraId="101D2060" w14:textId="77777777" w:rsidR="00D518AC" w:rsidRDefault="00D518AC"/>
        </w:tc>
        <w:tc>
          <w:tcPr>
            <w:tcW w:w="0" w:type="auto"/>
          </w:tcPr>
          <w:p w14:paraId="486FB48D" w14:textId="77777777" w:rsidR="00D518AC" w:rsidRDefault="00D518AC"/>
        </w:tc>
        <w:tc>
          <w:tcPr>
            <w:tcW w:w="0" w:type="auto"/>
          </w:tcPr>
          <w:p w14:paraId="006E6F7A" w14:textId="77777777" w:rsidR="00D518AC" w:rsidRDefault="00D518AC"/>
        </w:tc>
        <w:tc>
          <w:tcPr>
            <w:tcW w:w="0" w:type="auto"/>
            <w:vAlign w:val="center"/>
          </w:tcPr>
          <w:p w14:paraId="27B73E2A" w14:textId="77777777" w:rsidR="00D518AC" w:rsidRDefault="00767CA4">
            <w:pPr>
              <w:spacing w:before="60" w:after="60" w:line="240" w:lineRule="auto"/>
            </w:pPr>
            <w:r>
              <w:rPr>
                <w:rFonts w:ascii="Times New Roman" w:hAnsi="Times New Roman"/>
                <w:sz w:val="24"/>
              </w:rPr>
              <w:t>3.2</w:t>
            </w:r>
          </w:p>
        </w:tc>
        <w:tc>
          <w:tcPr>
            <w:tcW w:w="0" w:type="auto"/>
            <w:gridSpan w:val="3"/>
            <w:vAlign w:val="center"/>
          </w:tcPr>
          <w:p w14:paraId="4012F41D" w14:textId="77777777" w:rsidR="00D518AC" w:rsidRDefault="00767CA4">
            <w:pPr>
              <w:spacing w:before="60" w:after="60" w:line="240" w:lineRule="auto"/>
              <w:rPr>
                <w:rFonts w:ascii="Times New Roman" w:hAnsi="Times New Roman"/>
                <w:sz w:val="24"/>
              </w:rPr>
            </w:pPr>
            <w:r>
              <w:rPr>
                <w:rFonts w:ascii="Times New Roman" w:hAnsi="Times New Roman"/>
                <w:sz w:val="24"/>
              </w:rPr>
              <w:t>PROPOSED HLVQ ALGORITHM FOR STUDENT’S PERFORMANCE AND EMPLOYABILITY ASSESSMENT</w:t>
            </w:r>
          </w:p>
          <w:p w14:paraId="3BD8967E" w14:textId="7F92DC1B" w:rsidR="004424EF" w:rsidRPr="004424EF" w:rsidRDefault="004424EF" w:rsidP="004424EF"/>
        </w:tc>
        <w:tc>
          <w:tcPr>
            <w:tcW w:w="0" w:type="auto"/>
            <w:vAlign w:val="center"/>
          </w:tcPr>
          <w:p w14:paraId="7F123ED1" w14:textId="77777777" w:rsidR="00D518AC" w:rsidRDefault="00767CA4">
            <w:pPr>
              <w:spacing w:before="60" w:after="60" w:line="240" w:lineRule="auto"/>
              <w:jc w:val="center"/>
            </w:pPr>
            <w:r>
              <w:rPr>
                <w:rFonts w:ascii="Times New Roman" w:hAnsi="Times New Roman"/>
                <w:sz w:val="24"/>
              </w:rPr>
              <w:lastRenderedPageBreak/>
              <w:t>50</w:t>
            </w:r>
          </w:p>
        </w:tc>
      </w:tr>
      <w:tr w:rsidR="00D518AC" w14:paraId="4A473E47" w14:textId="77777777" w:rsidTr="000A4389">
        <w:trPr>
          <w:jc w:val="center"/>
        </w:trPr>
        <w:tc>
          <w:tcPr>
            <w:tcW w:w="0" w:type="auto"/>
          </w:tcPr>
          <w:p w14:paraId="0CEEE1A2" w14:textId="77777777" w:rsidR="00D518AC" w:rsidRDefault="00D518AC"/>
        </w:tc>
        <w:tc>
          <w:tcPr>
            <w:tcW w:w="0" w:type="auto"/>
          </w:tcPr>
          <w:p w14:paraId="4352BE85" w14:textId="77777777" w:rsidR="00D518AC" w:rsidRDefault="00D518AC"/>
        </w:tc>
        <w:tc>
          <w:tcPr>
            <w:tcW w:w="0" w:type="auto"/>
          </w:tcPr>
          <w:p w14:paraId="5863D6C5" w14:textId="77777777" w:rsidR="00D518AC" w:rsidRDefault="00D518AC"/>
        </w:tc>
        <w:tc>
          <w:tcPr>
            <w:tcW w:w="0" w:type="auto"/>
          </w:tcPr>
          <w:p w14:paraId="09333756" w14:textId="77777777" w:rsidR="00D518AC" w:rsidRDefault="00D518AC"/>
        </w:tc>
        <w:tc>
          <w:tcPr>
            <w:tcW w:w="0" w:type="auto"/>
            <w:vAlign w:val="center"/>
          </w:tcPr>
          <w:p w14:paraId="0CDE83B6" w14:textId="77777777" w:rsidR="00D518AC" w:rsidRDefault="00767CA4">
            <w:pPr>
              <w:spacing w:before="60" w:after="60" w:line="240" w:lineRule="auto"/>
            </w:pPr>
            <w:r>
              <w:rPr>
                <w:rFonts w:ascii="Times New Roman" w:hAnsi="Times New Roman"/>
                <w:sz w:val="24"/>
              </w:rPr>
              <w:t>3.2.1</w:t>
            </w:r>
          </w:p>
        </w:tc>
        <w:tc>
          <w:tcPr>
            <w:tcW w:w="0" w:type="auto"/>
            <w:gridSpan w:val="2"/>
            <w:vAlign w:val="center"/>
          </w:tcPr>
          <w:p w14:paraId="4F6F89B3" w14:textId="77777777" w:rsidR="00D518AC" w:rsidRDefault="00767CA4">
            <w:pPr>
              <w:spacing w:before="60" w:after="60" w:line="240" w:lineRule="auto"/>
            </w:pPr>
            <w:r>
              <w:rPr>
                <w:rFonts w:ascii="Times New Roman" w:hAnsi="Times New Roman"/>
                <w:sz w:val="24"/>
              </w:rPr>
              <w:t>Preprocessing</w:t>
            </w:r>
          </w:p>
        </w:tc>
        <w:tc>
          <w:tcPr>
            <w:tcW w:w="0" w:type="auto"/>
            <w:vAlign w:val="center"/>
          </w:tcPr>
          <w:p w14:paraId="050274CB" w14:textId="77777777" w:rsidR="00D518AC" w:rsidRDefault="00767CA4">
            <w:pPr>
              <w:spacing w:before="60" w:after="60" w:line="240" w:lineRule="auto"/>
              <w:jc w:val="center"/>
            </w:pPr>
            <w:r>
              <w:rPr>
                <w:rFonts w:ascii="Times New Roman" w:hAnsi="Times New Roman"/>
                <w:sz w:val="24"/>
              </w:rPr>
              <w:t>51</w:t>
            </w:r>
          </w:p>
        </w:tc>
      </w:tr>
      <w:tr w:rsidR="00D518AC" w14:paraId="4374C490" w14:textId="77777777" w:rsidTr="000A4389">
        <w:trPr>
          <w:jc w:val="center"/>
        </w:trPr>
        <w:tc>
          <w:tcPr>
            <w:tcW w:w="0" w:type="auto"/>
          </w:tcPr>
          <w:p w14:paraId="2A2CFBEB" w14:textId="77777777" w:rsidR="00D518AC" w:rsidRDefault="00D518AC"/>
        </w:tc>
        <w:tc>
          <w:tcPr>
            <w:tcW w:w="0" w:type="auto"/>
          </w:tcPr>
          <w:p w14:paraId="1AC91CD9" w14:textId="77777777" w:rsidR="00D518AC" w:rsidRDefault="00D518AC"/>
        </w:tc>
        <w:tc>
          <w:tcPr>
            <w:tcW w:w="0" w:type="auto"/>
          </w:tcPr>
          <w:p w14:paraId="30646655" w14:textId="77777777" w:rsidR="00D518AC" w:rsidRDefault="00D518AC"/>
        </w:tc>
        <w:tc>
          <w:tcPr>
            <w:tcW w:w="0" w:type="auto"/>
          </w:tcPr>
          <w:p w14:paraId="16B698E2" w14:textId="77777777" w:rsidR="00D518AC" w:rsidRDefault="00D518AC"/>
        </w:tc>
        <w:tc>
          <w:tcPr>
            <w:tcW w:w="0" w:type="auto"/>
            <w:vAlign w:val="center"/>
          </w:tcPr>
          <w:p w14:paraId="7613CCF2" w14:textId="77777777" w:rsidR="00D518AC" w:rsidRDefault="00767CA4">
            <w:pPr>
              <w:spacing w:before="60" w:after="60" w:line="240" w:lineRule="auto"/>
            </w:pPr>
            <w:r>
              <w:rPr>
                <w:rFonts w:ascii="Times New Roman" w:hAnsi="Times New Roman"/>
                <w:sz w:val="24"/>
              </w:rPr>
              <w:t>3.2.2</w:t>
            </w:r>
          </w:p>
        </w:tc>
        <w:tc>
          <w:tcPr>
            <w:tcW w:w="0" w:type="auto"/>
            <w:gridSpan w:val="2"/>
            <w:vAlign w:val="center"/>
          </w:tcPr>
          <w:p w14:paraId="70AA5E9D" w14:textId="77777777" w:rsidR="00D518AC" w:rsidRDefault="00767CA4">
            <w:pPr>
              <w:spacing w:before="60" w:after="60" w:line="240" w:lineRule="auto"/>
            </w:pPr>
            <w:r>
              <w:rPr>
                <w:rFonts w:ascii="Times New Roman" w:hAnsi="Times New Roman"/>
                <w:sz w:val="24"/>
              </w:rPr>
              <w:t>Linear Vector Quantization (LVQ)</w:t>
            </w:r>
          </w:p>
        </w:tc>
        <w:tc>
          <w:tcPr>
            <w:tcW w:w="0" w:type="auto"/>
            <w:vAlign w:val="center"/>
          </w:tcPr>
          <w:p w14:paraId="52FCB33B" w14:textId="77777777" w:rsidR="00D518AC" w:rsidRDefault="00767CA4">
            <w:pPr>
              <w:spacing w:before="60" w:after="60" w:line="240" w:lineRule="auto"/>
              <w:jc w:val="center"/>
            </w:pPr>
            <w:r>
              <w:rPr>
                <w:rFonts w:ascii="Times New Roman" w:hAnsi="Times New Roman"/>
                <w:sz w:val="24"/>
              </w:rPr>
              <w:t>52</w:t>
            </w:r>
          </w:p>
        </w:tc>
      </w:tr>
      <w:tr w:rsidR="00D518AC" w14:paraId="4ACE0991" w14:textId="77777777" w:rsidTr="000A4389">
        <w:trPr>
          <w:jc w:val="center"/>
        </w:trPr>
        <w:tc>
          <w:tcPr>
            <w:tcW w:w="0" w:type="auto"/>
          </w:tcPr>
          <w:p w14:paraId="71A591E4" w14:textId="77777777" w:rsidR="00D518AC" w:rsidRDefault="00D518AC"/>
        </w:tc>
        <w:tc>
          <w:tcPr>
            <w:tcW w:w="0" w:type="auto"/>
          </w:tcPr>
          <w:p w14:paraId="77DABFE7" w14:textId="77777777" w:rsidR="00D518AC" w:rsidRDefault="00D518AC"/>
        </w:tc>
        <w:tc>
          <w:tcPr>
            <w:tcW w:w="0" w:type="auto"/>
          </w:tcPr>
          <w:p w14:paraId="1E00E64C" w14:textId="77777777" w:rsidR="00D518AC" w:rsidRDefault="00D518AC"/>
        </w:tc>
        <w:tc>
          <w:tcPr>
            <w:tcW w:w="0" w:type="auto"/>
          </w:tcPr>
          <w:p w14:paraId="238FC24F" w14:textId="77777777" w:rsidR="00D518AC" w:rsidRDefault="00D518AC"/>
        </w:tc>
        <w:tc>
          <w:tcPr>
            <w:tcW w:w="0" w:type="auto"/>
            <w:vAlign w:val="center"/>
          </w:tcPr>
          <w:p w14:paraId="5D1E1C3A" w14:textId="77777777" w:rsidR="00D518AC" w:rsidRDefault="00767CA4">
            <w:pPr>
              <w:spacing w:before="60" w:after="60" w:line="240" w:lineRule="auto"/>
            </w:pPr>
            <w:r>
              <w:rPr>
                <w:rFonts w:ascii="Times New Roman" w:hAnsi="Times New Roman"/>
                <w:sz w:val="24"/>
              </w:rPr>
              <w:t>3.2.3</w:t>
            </w:r>
          </w:p>
        </w:tc>
        <w:tc>
          <w:tcPr>
            <w:tcW w:w="0" w:type="auto"/>
            <w:gridSpan w:val="2"/>
            <w:vAlign w:val="center"/>
          </w:tcPr>
          <w:p w14:paraId="672DBA81" w14:textId="77777777" w:rsidR="00D518AC" w:rsidRDefault="00767CA4">
            <w:pPr>
              <w:spacing w:before="60" w:after="60" w:line="240" w:lineRule="auto"/>
            </w:pPr>
            <w:r>
              <w:rPr>
                <w:rFonts w:ascii="Times New Roman" w:hAnsi="Times New Roman"/>
                <w:sz w:val="24"/>
              </w:rPr>
              <w:t>AdaBoost</w:t>
            </w:r>
          </w:p>
        </w:tc>
        <w:tc>
          <w:tcPr>
            <w:tcW w:w="0" w:type="auto"/>
            <w:vAlign w:val="center"/>
          </w:tcPr>
          <w:p w14:paraId="6058D41B" w14:textId="77777777" w:rsidR="00D518AC" w:rsidRDefault="00767CA4">
            <w:pPr>
              <w:spacing w:before="60" w:after="60" w:line="240" w:lineRule="auto"/>
              <w:jc w:val="center"/>
            </w:pPr>
            <w:r>
              <w:rPr>
                <w:rFonts w:ascii="Times New Roman" w:hAnsi="Times New Roman"/>
                <w:sz w:val="24"/>
              </w:rPr>
              <w:t>54</w:t>
            </w:r>
          </w:p>
        </w:tc>
      </w:tr>
      <w:tr w:rsidR="00D518AC" w14:paraId="15FB2BB3" w14:textId="77777777" w:rsidTr="000A4389">
        <w:trPr>
          <w:jc w:val="center"/>
        </w:trPr>
        <w:tc>
          <w:tcPr>
            <w:tcW w:w="0" w:type="auto"/>
          </w:tcPr>
          <w:p w14:paraId="5D51DFE2" w14:textId="77777777" w:rsidR="00D518AC" w:rsidRDefault="00D518AC"/>
        </w:tc>
        <w:tc>
          <w:tcPr>
            <w:tcW w:w="0" w:type="auto"/>
          </w:tcPr>
          <w:p w14:paraId="2906C3A2" w14:textId="77777777" w:rsidR="00D518AC" w:rsidRDefault="00D518AC"/>
        </w:tc>
        <w:tc>
          <w:tcPr>
            <w:tcW w:w="0" w:type="auto"/>
          </w:tcPr>
          <w:p w14:paraId="038BF23A" w14:textId="77777777" w:rsidR="00D518AC" w:rsidRDefault="00D518AC"/>
        </w:tc>
        <w:tc>
          <w:tcPr>
            <w:tcW w:w="0" w:type="auto"/>
          </w:tcPr>
          <w:p w14:paraId="2AD83C6A" w14:textId="77777777" w:rsidR="00D518AC" w:rsidRDefault="00D518AC"/>
        </w:tc>
        <w:tc>
          <w:tcPr>
            <w:tcW w:w="0" w:type="auto"/>
            <w:vAlign w:val="center"/>
          </w:tcPr>
          <w:p w14:paraId="449281D4" w14:textId="77777777" w:rsidR="00D518AC" w:rsidRDefault="00767CA4">
            <w:pPr>
              <w:spacing w:before="60" w:after="60" w:line="240" w:lineRule="auto"/>
            </w:pPr>
            <w:r>
              <w:rPr>
                <w:rFonts w:ascii="Times New Roman" w:hAnsi="Times New Roman"/>
                <w:sz w:val="24"/>
              </w:rPr>
              <w:t>3.2.4</w:t>
            </w:r>
          </w:p>
        </w:tc>
        <w:tc>
          <w:tcPr>
            <w:tcW w:w="0" w:type="auto"/>
            <w:gridSpan w:val="2"/>
            <w:vAlign w:val="center"/>
          </w:tcPr>
          <w:p w14:paraId="438B7B41" w14:textId="77777777" w:rsidR="00D518AC" w:rsidRDefault="00767CA4">
            <w:pPr>
              <w:spacing w:before="60" w:after="60" w:line="240" w:lineRule="auto"/>
            </w:pPr>
            <w:r>
              <w:rPr>
                <w:rFonts w:ascii="Times New Roman" w:hAnsi="Times New Roman"/>
                <w:sz w:val="24"/>
              </w:rPr>
              <w:t>Working Principle of HLVQ Model</w:t>
            </w:r>
          </w:p>
        </w:tc>
        <w:tc>
          <w:tcPr>
            <w:tcW w:w="0" w:type="auto"/>
            <w:vAlign w:val="center"/>
          </w:tcPr>
          <w:p w14:paraId="59045344" w14:textId="77777777" w:rsidR="00D518AC" w:rsidRDefault="00767CA4">
            <w:pPr>
              <w:spacing w:before="60" w:after="60" w:line="240" w:lineRule="auto"/>
              <w:jc w:val="center"/>
            </w:pPr>
            <w:r>
              <w:rPr>
                <w:rFonts w:ascii="Times New Roman" w:hAnsi="Times New Roman"/>
                <w:sz w:val="24"/>
              </w:rPr>
              <w:t>55</w:t>
            </w:r>
          </w:p>
        </w:tc>
      </w:tr>
      <w:tr w:rsidR="00D518AC" w14:paraId="54D7309C" w14:textId="77777777" w:rsidTr="000A4389">
        <w:trPr>
          <w:jc w:val="center"/>
        </w:trPr>
        <w:tc>
          <w:tcPr>
            <w:tcW w:w="0" w:type="auto"/>
          </w:tcPr>
          <w:p w14:paraId="5FC83D41" w14:textId="77777777" w:rsidR="00D518AC" w:rsidRDefault="00D518AC"/>
        </w:tc>
        <w:tc>
          <w:tcPr>
            <w:tcW w:w="0" w:type="auto"/>
          </w:tcPr>
          <w:p w14:paraId="1FE2CE8B" w14:textId="77777777" w:rsidR="00D518AC" w:rsidRDefault="00D518AC"/>
        </w:tc>
        <w:tc>
          <w:tcPr>
            <w:tcW w:w="0" w:type="auto"/>
          </w:tcPr>
          <w:p w14:paraId="5B1A5B7F" w14:textId="77777777" w:rsidR="00D518AC" w:rsidRDefault="00D518AC"/>
        </w:tc>
        <w:tc>
          <w:tcPr>
            <w:tcW w:w="0" w:type="auto"/>
          </w:tcPr>
          <w:p w14:paraId="1D350F66" w14:textId="77777777" w:rsidR="00D518AC" w:rsidRDefault="00D518AC"/>
        </w:tc>
        <w:tc>
          <w:tcPr>
            <w:tcW w:w="0" w:type="auto"/>
            <w:vAlign w:val="center"/>
          </w:tcPr>
          <w:p w14:paraId="179C83FD" w14:textId="77777777" w:rsidR="00D518AC" w:rsidRDefault="00767CA4">
            <w:pPr>
              <w:spacing w:before="60" w:after="60" w:line="240" w:lineRule="auto"/>
            </w:pPr>
            <w:r>
              <w:rPr>
                <w:rFonts w:ascii="Times New Roman" w:hAnsi="Times New Roman"/>
                <w:sz w:val="24"/>
              </w:rPr>
              <w:t>3.2.5</w:t>
            </w:r>
          </w:p>
        </w:tc>
        <w:tc>
          <w:tcPr>
            <w:tcW w:w="0" w:type="auto"/>
            <w:gridSpan w:val="2"/>
            <w:vAlign w:val="center"/>
          </w:tcPr>
          <w:p w14:paraId="6A8042C5" w14:textId="77777777" w:rsidR="00D518AC" w:rsidRDefault="00767CA4">
            <w:pPr>
              <w:spacing w:before="60" w:after="60" w:line="240" w:lineRule="auto"/>
            </w:pPr>
            <w:r>
              <w:rPr>
                <w:rFonts w:ascii="Times New Roman" w:hAnsi="Times New Roman"/>
                <w:sz w:val="24"/>
              </w:rPr>
              <w:t>Pseudo Code of HLVQ Model</w:t>
            </w:r>
          </w:p>
        </w:tc>
        <w:tc>
          <w:tcPr>
            <w:tcW w:w="0" w:type="auto"/>
            <w:vAlign w:val="center"/>
          </w:tcPr>
          <w:p w14:paraId="558E72CE" w14:textId="77777777" w:rsidR="00D518AC" w:rsidRDefault="00767CA4">
            <w:pPr>
              <w:spacing w:before="60" w:after="60" w:line="240" w:lineRule="auto"/>
              <w:jc w:val="center"/>
            </w:pPr>
            <w:r>
              <w:rPr>
                <w:rFonts w:ascii="Times New Roman" w:hAnsi="Times New Roman"/>
                <w:sz w:val="24"/>
              </w:rPr>
              <w:t>56</w:t>
            </w:r>
          </w:p>
        </w:tc>
      </w:tr>
      <w:tr w:rsidR="00D518AC" w14:paraId="482D0C5F" w14:textId="77777777" w:rsidTr="000A4389">
        <w:trPr>
          <w:jc w:val="center"/>
        </w:trPr>
        <w:tc>
          <w:tcPr>
            <w:tcW w:w="0" w:type="auto"/>
          </w:tcPr>
          <w:p w14:paraId="5E70C077" w14:textId="77777777" w:rsidR="00D518AC" w:rsidRDefault="00D518AC"/>
        </w:tc>
        <w:tc>
          <w:tcPr>
            <w:tcW w:w="0" w:type="auto"/>
          </w:tcPr>
          <w:p w14:paraId="26946F5F" w14:textId="77777777" w:rsidR="00D518AC" w:rsidRDefault="00D518AC"/>
        </w:tc>
        <w:tc>
          <w:tcPr>
            <w:tcW w:w="0" w:type="auto"/>
          </w:tcPr>
          <w:p w14:paraId="278156B2" w14:textId="77777777" w:rsidR="00D518AC" w:rsidRDefault="00D518AC"/>
        </w:tc>
        <w:tc>
          <w:tcPr>
            <w:tcW w:w="0" w:type="auto"/>
            <w:vAlign w:val="center"/>
          </w:tcPr>
          <w:p w14:paraId="27E7B392" w14:textId="77777777" w:rsidR="00D518AC" w:rsidRDefault="00767CA4">
            <w:pPr>
              <w:spacing w:before="60" w:after="60" w:line="240" w:lineRule="auto"/>
            </w:pPr>
            <w:r>
              <w:rPr>
                <w:rFonts w:ascii="Times New Roman" w:hAnsi="Times New Roman"/>
                <w:sz w:val="24"/>
              </w:rPr>
              <w:t>3.3</w:t>
            </w:r>
          </w:p>
        </w:tc>
        <w:tc>
          <w:tcPr>
            <w:tcW w:w="0" w:type="auto"/>
            <w:gridSpan w:val="3"/>
            <w:vAlign w:val="center"/>
          </w:tcPr>
          <w:p w14:paraId="7EE0B7C2" w14:textId="77777777" w:rsidR="00D518AC" w:rsidRDefault="00767CA4">
            <w:pPr>
              <w:spacing w:before="60" w:after="60" w:line="240" w:lineRule="auto"/>
            </w:pPr>
            <w:r>
              <w:rPr>
                <w:rFonts w:ascii="Times New Roman" w:hAnsi="Times New Roman"/>
                <w:sz w:val="24"/>
              </w:rPr>
              <w:t>ACO-LR BASED FEATURE SELECTION AND CLASSIFICATION MODEL</w:t>
            </w:r>
          </w:p>
        </w:tc>
        <w:tc>
          <w:tcPr>
            <w:tcW w:w="0" w:type="auto"/>
            <w:vAlign w:val="center"/>
          </w:tcPr>
          <w:p w14:paraId="0DF697DF" w14:textId="77777777" w:rsidR="00D518AC" w:rsidRDefault="00767CA4">
            <w:pPr>
              <w:spacing w:before="60" w:after="60" w:line="240" w:lineRule="auto"/>
              <w:jc w:val="center"/>
            </w:pPr>
            <w:r>
              <w:rPr>
                <w:rFonts w:ascii="Times New Roman" w:hAnsi="Times New Roman"/>
                <w:sz w:val="24"/>
              </w:rPr>
              <w:t>58</w:t>
            </w:r>
          </w:p>
        </w:tc>
      </w:tr>
      <w:tr w:rsidR="00D518AC" w14:paraId="129E9F60" w14:textId="77777777" w:rsidTr="000A4389">
        <w:trPr>
          <w:jc w:val="center"/>
        </w:trPr>
        <w:tc>
          <w:tcPr>
            <w:tcW w:w="0" w:type="auto"/>
          </w:tcPr>
          <w:p w14:paraId="0340617F" w14:textId="77777777" w:rsidR="00D518AC" w:rsidRDefault="00D518AC"/>
        </w:tc>
        <w:tc>
          <w:tcPr>
            <w:tcW w:w="0" w:type="auto"/>
          </w:tcPr>
          <w:p w14:paraId="57E8F577" w14:textId="77777777" w:rsidR="00D518AC" w:rsidRDefault="00D518AC"/>
        </w:tc>
        <w:tc>
          <w:tcPr>
            <w:tcW w:w="0" w:type="auto"/>
          </w:tcPr>
          <w:p w14:paraId="1F1DB625" w14:textId="77777777" w:rsidR="00D518AC" w:rsidRDefault="00D518AC"/>
        </w:tc>
        <w:tc>
          <w:tcPr>
            <w:tcW w:w="0" w:type="auto"/>
          </w:tcPr>
          <w:p w14:paraId="51E160BD" w14:textId="77777777" w:rsidR="00D518AC" w:rsidRDefault="00D518AC"/>
        </w:tc>
        <w:tc>
          <w:tcPr>
            <w:tcW w:w="0" w:type="auto"/>
            <w:vAlign w:val="center"/>
          </w:tcPr>
          <w:p w14:paraId="4E490E72" w14:textId="77777777" w:rsidR="00D518AC" w:rsidRDefault="00767CA4">
            <w:pPr>
              <w:spacing w:before="60" w:after="60" w:line="240" w:lineRule="auto"/>
            </w:pPr>
            <w:r>
              <w:rPr>
                <w:rFonts w:ascii="Times New Roman" w:hAnsi="Times New Roman"/>
                <w:sz w:val="24"/>
              </w:rPr>
              <w:t>3.3.1</w:t>
            </w:r>
          </w:p>
        </w:tc>
        <w:tc>
          <w:tcPr>
            <w:tcW w:w="0" w:type="auto"/>
            <w:gridSpan w:val="2"/>
            <w:vAlign w:val="center"/>
          </w:tcPr>
          <w:p w14:paraId="63BC18CF" w14:textId="77777777" w:rsidR="00D518AC" w:rsidRDefault="00767CA4">
            <w:pPr>
              <w:spacing w:before="60" w:after="60" w:line="240" w:lineRule="auto"/>
            </w:pPr>
            <w:r>
              <w:rPr>
                <w:rFonts w:ascii="Times New Roman" w:hAnsi="Times New Roman"/>
                <w:sz w:val="24"/>
              </w:rPr>
              <w:t>Preprocessing</w:t>
            </w:r>
          </w:p>
        </w:tc>
        <w:tc>
          <w:tcPr>
            <w:tcW w:w="0" w:type="auto"/>
            <w:vAlign w:val="center"/>
          </w:tcPr>
          <w:p w14:paraId="42109E88" w14:textId="77777777" w:rsidR="00D518AC" w:rsidRDefault="00767CA4">
            <w:pPr>
              <w:spacing w:before="60" w:after="60" w:line="240" w:lineRule="auto"/>
              <w:jc w:val="center"/>
            </w:pPr>
            <w:r>
              <w:rPr>
                <w:rFonts w:ascii="Times New Roman" w:hAnsi="Times New Roman"/>
                <w:sz w:val="24"/>
              </w:rPr>
              <w:t>59</w:t>
            </w:r>
          </w:p>
        </w:tc>
      </w:tr>
      <w:tr w:rsidR="00D518AC" w14:paraId="4AAFE419" w14:textId="77777777" w:rsidTr="000A4389">
        <w:trPr>
          <w:jc w:val="center"/>
        </w:trPr>
        <w:tc>
          <w:tcPr>
            <w:tcW w:w="0" w:type="auto"/>
          </w:tcPr>
          <w:p w14:paraId="6A54E2CA" w14:textId="77777777" w:rsidR="00D518AC" w:rsidRDefault="00D518AC"/>
        </w:tc>
        <w:tc>
          <w:tcPr>
            <w:tcW w:w="0" w:type="auto"/>
          </w:tcPr>
          <w:p w14:paraId="558D5312" w14:textId="77777777" w:rsidR="00D518AC" w:rsidRDefault="00D518AC"/>
        </w:tc>
        <w:tc>
          <w:tcPr>
            <w:tcW w:w="0" w:type="auto"/>
          </w:tcPr>
          <w:p w14:paraId="29B8C4C3" w14:textId="77777777" w:rsidR="00D518AC" w:rsidRDefault="00D518AC"/>
        </w:tc>
        <w:tc>
          <w:tcPr>
            <w:tcW w:w="0" w:type="auto"/>
          </w:tcPr>
          <w:p w14:paraId="306143E8" w14:textId="77777777" w:rsidR="00D518AC" w:rsidRDefault="00D518AC"/>
        </w:tc>
        <w:tc>
          <w:tcPr>
            <w:tcW w:w="0" w:type="auto"/>
            <w:vAlign w:val="center"/>
          </w:tcPr>
          <w:p w14:paraId="1E76F7AC" w14:textId="77777777" w:rsidR="00D518AC" w:rsidRDefault="00767CA4">
            <w:pPr>
              <w:spacing w:before="60" w:after="60" w:line="240" w:lineRule="auto"/>
            </w:pPr>
            <w:r>
              <w:rPr>
                <w:rFonts w:ascii="Times New Roman" w:hAnsi="Times New Roman"/>
                <w:sz w:val="24"/>
              </w:rPr>
              <w:t>3.3.2</w:t>
            </w:r>
          </w:p>
        </w:tc>
        <w:tc>
          <w:tcPr>
            <w:tcW w:w="0" w:type="auto"/>
            <w:gridSpan w:val="2"/>
            <w:vAlign w:val="center"/>
          </w:tcPr>
          <w:p w14:paraId="55083389" w14:textId="77777777" w:rsidR="00D518AC" w:rsidRDefault="00767CA4">
            <w:pPr>
              <w:spacing w:before="60" w:after="60" w:line="240" w:lineRule="auto"/>
            </w:pPr>
            <w:r>
              <w:rPr>
                <w:rFonts w:ascii="Times New Roman" w:hAnsi="Times New Roman"/>
                <w:sz w:val="24"/>
              </w:rPr>
              <w:t>ACO based Feature Selection</w:t>
            </w:r>
          </w:p>
        </w:tc>
        <w:tc>
          <w:tcPr>
            <w:tcW w:w="0" w:type="auto"/>
            <w:vAlign w:val="center"/>
          </w:tcPr>
          <w:p w14:paraId="36ADF57F" w14:textId="77777777" w:rsidR="00D518AC" w:rsidRDefault="00767CA4">
            <w:pPr>
              <w:spacing w:before="60" w:after="60" w:line="240" w:lineRule="auto"/>
              <w:jc w:val="center"/>
            </w:pPr>
            <w:r>
              <w:rPr>
                <w:rFonts w:ascii="Times New Roman" w:hAnsi="Times New Roman"/>
                <w:sz w:val="24"/>
              </w:rPr>
              <w:t>59</w:t>
            </w:r>
          </w:p>
        </w:tc>
      </w:tr>
      <w:tr w:rsidR="00D518AC" w14:paraId="54E393E0" w14:textId="77777777" w:rsidTr="000A4389">
        <w:trPr>
          <w:jc w:val="center"/>
        </w:trPr>
        <w:tc>
          <w:tcPr>
            <w:tcW w:w="0" w:type="auto"/>
          </w:tcPr>
          <w:p w14:paraId="58CE808D" w14:textId="77777777" w:rsidR="00D518AC" w:rsidRDefault="00D518AC"/>
        </w:tc>
        <w:tc>
          <w:tcPr>
            <w:tcW w:w="0" w:type="auto"/>
          </w:tcPr>
          <w:p w14:paraId="05268987" w14:textId="77777777" w:rsidR="00D518AC" w:rsidRDefault="00D518AC"/>
        </w:tc>
        <w:tc>
          <w:tcPr>
            <w:tcW w:w="0" w:type="auto"/>
          </w:tcPr>
          <w:p w14:paraId="3276AD87" w14:textId="77777777" w:rsidR="00D518AC" w:rsidRDefault="00D518AC"/>
        </w:tc>
        <w:tc>
          <w:tcPr>
            <w:tcW w:w="0" w:type="auto"/>
          </w:tcPr>
          <w:p w14:paraId="0DEBD156" w14:textId="77777777" w:rsidR="00D518AC" w:rsidRDefault="00D518AC"/>
        </w:tc>
        <w:tc>
          <w:tcPr>
            <w:tcW w:w="0" w:type="auto"/>
          </w:tcPr>
          <w:p w14:paraId="2ACA9A0C" w14:textId="77777777" w:rsidR="00D518AC" w:rsidRDefault="00D518AC"/>
        </w:tc>
        <w:tc>
          <w:tcPr>
            <w:tcW w:w="0" w:type="auto"/>
            <w:vAlign w:val="center"/>
          </w:tcPr>
          <w:p w14:paraId="398494FA" w14:textId="77777777" w:rsidR="00D518AC" w:rsidRDefault="00767CA4">
            <w:pPr>
              <w:spacing w:before="60" w:after="60" w:line="240" w:lineRule="auto"/>
            </w:pPr>
            <w:r>
              <w:rPr>
                <w:rFonts w:ascii="Times New Roman" w:hAnsi="Times New Roman"/>
                <w:sz w:val="24"/>
              </w:rPr>
              <w:t>3.3.2.1</w:t>
            </w:r>
          </w:p>
        </w:tc>
        <w:tc>
          <w:tcPr>
            <w:tcW w:w="0" w:type="auto"/>
            <w:vAlign w:val="center"/>
          </w:tcPr>
          <w:p w14:paraId="2E5413C3" w14:textId="77777777" w:rsidR="00D518AC" w:rsidRDefault="00767CA4">
            <w:pPr>
              <w:spacing w:before="60" w:after="60" w:line="240" w:lineRule="auto"/>
            </w:pPr>
            <w:r>
              <w:rPr>
                <w:rFonts w:ascii="Times New Roman" w:hAnsi="Times New Roman"/>
                <w:sz w:val="24"/>
              </w:rPr>
              <w:t>Need of Feature Selection</w:t>
            </w:r>
          </w:p>
        </w:tc>
        <w:tc>
          <w:tcPr>
            <w:tcW w:w="0" w:type="auto"/>
            <w:vAlign w:val="center"/>
          </w:tcPr>
          <w:p w14:paraId="6A86EA9E" w14:textId="77777777" w:rsidR="00D518AC" w:rsidRDefault="00767CA4">
            <w:pPr>
              <w:spacing w:before="60" w:after="60" w:line="240" w:lineRule="auto"/>
              <w:jc w:val="center"/>
            </w:pPr>
            <w:r>
              <w:rPr>
                <w:rFonts w:ascii="Times New Roman" w:hAnsi="Times New Roman"/>
                <w:sz w:val="24"/>
              </w:rPr>
              <w:t>59</w:t>
            </w:r>
          </w:p>
        </w:tc>
      </w:tr>
      <w:tr w:rsidR="00D518AC" w14:paraId="754564DB" w14:textId="77777777" w:rsidTr="000A4389">
        <w:trPr>
          <w:jc w:val="center"/>
        </w:trPr>
        <w:tc>
          <w:tcPr>
            <w:tcW w:w="0" w:type="auto"/>
          </w:tcPr>
          <w:p w14:paraId="39ACE878" w14:textId="77777777" w:rsidR="00D518AC" w:rsidRDefault="00D518AC"/>
        </w:tc>
        <w:tc>
          <w:tcPr>
            <w:tcW w:w="0" w:type="auto"/>
          </w:tcPr>
          <w:p w14:paraId="395F133E" w14:textId="77777777" w:rsidR="00D518AC" w:rsidRDefault="00D518AC"/>
        </w:tc>
        <w:tc>
          <w:tcPr>
            <w:tcW w:w="0" w:type="auto"/>
          </w:tcPr>
          <w:p w14:paraId="0F720E96" w14:textId="77777777" w:rsidR="00D518AC" w:rsidRDefault="00D518AC"/>
        </w:tc>
        <w:tc>
          <w:tcPr>
            <w:tcW w:w="0" w:type="auto"/>
          </w:tcPr>
          <w:p w14:paraId="25A65AE6" w14:textId="77777777" w:rsidR="00D518AC" w:rsidRDefault="00D518AC"/>
        </w:tc>
        <w:tc>
          <w:tcPr>
            <w:tcW w:w="0" w:type="auto"/>
          </w:tcPr>
          <w:p w14:paraId="79F9EB30" w14:textId="77777777" w:rsidR="00D518AC" w:rsidRDefault="00D518AC"/>
        </w:tc>
        <w:tc>
          <w:tcPr>
            <w:tcW w:w="0" w:type="auto"/>
            <w:vAlign w:val="center"/>
          </w:tcPr>
          <w:p w14:paraId="03C09524" w14:textId="77777777" w:rsidR="00D518AC" w:rsidRDefault="00767CA4">
            <w:pPr>
              <w:spacing w:before="60" w:after="60" w:line="240" w:lineRule="auto"/>
            </w:pPr>
            <w:r>
              <w:rPr>
                <w:rFonts w:ascii="Times New Roman" w:hAnsi="Times New Roman"/>
                <w:sz w:val="24"/>
              </w:rPr>
              <w:t>3.3.2.2</w:t>
            </w:r>
          </w:p>
        </w:tc>
        <w:tc>
          <w:tcPr>
            <w:tcW w:w="0" w:type="auto"/>
            <w:vAlign w:val="center"/>
          </w:tcPr>
          <w:p w14:paraId="0E262D92" w14:textId="77777777" w:rsidR="00D518AC" w:rsidRDefault="00767CA4">
            <w:pPr>
              <w:spacing w:before="60" w:after="60" w:line="240" w:lineRule="auto"/>
            </w:pPr>
            <w:r>
              <w:rPr>
                <w:rFonts w:ascii="Times New Roman" w:hAnsi="Times New Roman"/>
                <w:sz w:val="24"/>
              </w:rPr>
              <w:t>Overview of ACO algorithm</w:t>
            </w:r>
          </w:p>
        </w:tc>
        <w:tc>
          <w:tcPr>
            <w:tcW w:w="0" w:type="auto"/>
            <w:vAlign w:val="center"/>
          </w:tcPr>
          <w:p w14:paraId="69AEE2F3" w14:textId="77777777" w:rsidR="00D518AC" w:rsidRDefault="00767CA4">
            <w:pPr>
              <w:spacing w:before="60" w:after="60" w:line="240" w:lineRule="auto"/>
              <w:jc w:val="center"/>
            </w:pPr>
            <w:r>
              <w:rPr>
                <w:rFonts w:ascii="Times New Roman" w:hAnsi="Times New Roman"/>
                <w:sz w:val="24"/>
              </w:rPr>
              <w:t>60</w:t>
            </w:r>
          </w:p>
        </w:tc>
      </w:tr>
      <w:tr w:rsidR="00D518AC" w14:paraId="3B1E0C2C" w14:textId="77777777" w:rsidTr="000A4389">
        <w:trPr>
          <w:jc w:val="center"/>
        </w:trPr>
        <w:tc>
          <w:tcPr>
            <w:tcW w:w="0" w:type="auto"/>
          </w:tcPr>
          <w:p w14:paraId="023B2AEF" w14:textId="77777777" w:rsidR="00D518AC" w:rsidRDefault="00D518AC"/>
        </w:tc>
        <w:tc>
          <w:tcPr>
            <w:tcW w:w="0" w:type="auto"/>
          </w:tcPr>
          <w:p w14:paraId="32EAD297" w14:textId="77777777" w:rsidR="00D518AC" w:rsidRDefault="00D518AC"/>
        </w:tc>
        <w:tc>
          <w:tcPr>
            <w:tcW w:w="0" w:type="auto"/>
          </w:tcPr>
          <w:p w14:paraId="759DB46F" w14:textId="77777777" w:rsidR="00D518AC" w:rsidRDefault="00D518AC"/>
        </w:tc>
        <w:tc>
          <w:tcPr>
            <w:tcW w:w="0" w:type="auto"/>
          </w:tcPr>
          <w:p w14:paraId="3E200567" w14:textId="77777777" w:rsidR="00D518AC" w:rsidRDefault="00D518AC"/>
        </w:tc>
        <w:tc>
          <w:tcPr>
            <w:tcW w:w="0" w:type="auto"/>
          </w:tcPr>
          <w:p w14:paraId="6D7C1CA7" w14:textId="77777777" w:rsidR="00D518AC" w:rsidRDefault="00D518AC"/>
        </w:tc>
        <w:tc>
          <w:tcPr>
            <w:tcW w:w="0" w:type="auto"/>
            <w:vAlign w:val="center"/>
          </w:tcPr>
          <w:p w14:paraId="4D642382" w14:textId="77777777" w:rsidR="00D518AC" w:rsidRDefault="00767CA4">
            <w:pPr>
              <w:spacing w:before="60" w:after="60" w:line="240" w:lineRule="auto"/>
            </w:pPr>
            <w:r>
              <w:rPr>
                <w:rFonts w:ascii="Times New Roman" w:hAnsi="Times New Roman"/>
                <w:sz w:val="24"/>
              </w:rPr>
              <w:t>3.3.2.3</w:t>
            </w:r>
          </w:p>
        </w:tc>
        <w:tc>
          <w:tcPr>
            <w:tcW w:w="0" w:type="auto"/>
            <w:vAlign w:val="center"/>
          </w:tcPr>
          <w:p w14:paraId="15B32159" w14:textId="77777777" w:rsidR="00D518AC" w:rsidRDefault="00767CA4">
            <w:pPr>
              <w:spacing w:before="60" w:after="60" w:line="240" w:lineRule="auto"/>
            </w:pPr>
            <w:r>
              <w:rPr>
                <w:rFonts w:ascii="Times New Roman" w:hAnsi="Times New Roman"/>
                <w:sz w:val="24"/>
              </w:rPr>
              <w:t>Process involved in ACO-FS algorithm</w:t>
            </w:r>
          </w:p>
        </w:tc>
        <w:tc>
          <w:tcPr>
            <w:tcW w:w="0" w:type="auto"/>
            <w:vAlign w:val="center"/>
          </w:tcPr>
          <w:p w14:paraId="1413151F" w14:textId="77777777" w:rsidR="00D518AC" w:rsidRDefault="00767CA4">
            <w:pPr>
              <w:spacing w:before="60" w:after="60" w:line="240" w:lineRule="auto"/>
              <w:jc w:val="center"/>
            </w:pPr>
            <w:r>
              <w:rPr>
                <w:rFonts w:ascii="Times New Roman" w:hAnsi="Times New Roman"/>
                <w:sz w:val="24"/>
              </w:rPr>
              <w:t>60</w:t>
            </w:r>
          </w:p>
        </w:tc>
      </w:tr>
      <w:tr w:rsidR="00D518AC" w14:paraId="05961EB5" w14:textId="77777777" w:rsidTr="000A4389">
        <w:trPr>
          <w:jc w:val="center"/>
        </w:trPr>
        <w:tc>
          <w:tcPr>
            <w:tcW w:w="0" w:type="auto"/>
          </w:tcPr>
          <w:p w14:paraId="0AC5B985" w14:textId="77777777" w:rsidR="00D518AC" w:rsidRDefault="00D518AC"/>
        </w:tc>
        <w:tc>
          <w:tcPr>
            <w:tcW w:w="0" w:type="auto"/>
          </w:tcPr>
          <w:p w14:paraId="5E6AEC5F" w14:textId="77777777" w:rsidR="00D518AC" w:rsidRDefault="00D518AC"/>
        </w:tc>
        <w:tc>
          <w:tcPr>
            <w:tcW w:w="0" w:type="auto"/>
          </w:tcPr>
          <w:p w14:paraId="46FAD62C" w14:textId="77777777" w:rsidR="00D518AC" w:rsidRDefault="00D518AC"/>
        </w:tc>
        <w:tc>
          <w:tcPr>
            <w:tcW w:w="0" w:type="auto"/>
          </w:tcPr>
          <w:p w14:paraId="1FF731C6" w14:textId="77777777" w:rsidR="00D518AC" w:rsidRDefault="00D518AC"/>
        </w:tc>
        <w:tc>
          <w:tcPr>
            <w:tcW w:w="0" w:type="auto"/>
            <w:vAlign w:val="center"/>
          </w:tcPr>
          <w:p w14:paraId="693D3FF6" w14:textId="77777777" w:rsidR="00D518AC" w:rsidRDefault="00767CA4">
            <w:pPr>
              <w:spacing w:before="60" w:after="60" w:line="240" w:lineRule="auto"/>
            </w:pPr>
            <w:r>
              <w:rPr>
                <w:rFonts w:ascii="Times New Roman" w:hAnsi="Times New Roman"/>
                <w:sz w:val="24"/>
              </w:rPr>
              <w:t>3.3.3</w:t>
            </w:r>
          </w:p>
        </w:tc>
        <w:tc>
          <w:tcPr>
            <w:tcW w:w="0" w:type="auto"/>
            <w:gridSpan w:val="2"/>
            <w:vAlign w:val="center"/>
          </w:tcPr>
          <w:p w14:paraId="6DCBA1B2" w14:textId="77777777" w:rsidR="00D518AC" w:rsidRDefault="00767CA4">
            <w:pPr>
              <w:spacing w:before="60" w:after="60" w:line="240" w:lineRule="auto"/>
            </w:pPr>
            <w:r>
              <w:rPr>
                <w:rFonts w:ascii="Times New Roman" w:hAnsi="Times New Roman"/>
                <w:sz w:val="24"/>
              </w:rPr>
              <w:t>LR based Classification</w:t>
            </w:r>
          </w:p>
        </w:tc>
        <w:tc>
          <w:tcPr>
            <w:tcW w:w="0" w:type="auto"/>
            <w:vAlign w:val="center"/>
          </w:tcPr>
          <w:p w14:paraId="380727FE" w14:textId="77777777" w:rsidR="00D518AC" w:rsidRDefault="00767CA4">
            <w:pPr>
              <w:spacing w:before="60" w:after="60" w:line="240" w:lineRule="auto"/>
              <w:jc w:val="center"/>
            </w:pPr>
            <w:r>
              <w:rPr>
                <w:rFonts w:ascii="Times New Roman" w:hAnsi="Times New Roman"/>
                <w:sz w:val="24"/>
              </w:rPr>
              <w:t>64</w:t>
            </w:r>
          </w:p>
        </w:tc>
      </w:tr>
      <w:tr w:rsidR="00D518AC" w14:paraId="6ACD840F" w14:textId="77777777" w:rsidTr="000A4389">
        <w:trPr>
          <w:jc w:val="center"/>
        </w:trPr>
        <w:tc>
          <w:tcPr>
            <w:tcW w:w="0" w:type="auto"/>
          </w:tcPr>
          <w:p w14:paraId="6B24BAA7" w14:textId="77777777" w:rsidR="00D518AC" w:rsidRDefault="00D518AC"/>
        </w:tc>
        <w:tc>
          <w:tcPr>
            <w:tcW w:w="0" w:type="auto"/>
          </w:tcPr>
          <w:p w14:paraId="7B197BA5" w14:textId="77777777" w:rsidR="00D518AC" w:rsidRDefault="00D518AC"/>
        </w:tc>
        <w:tc>
          <w:tcPr>
            <w:tcW w:w="0" w:type="auto"/>
          </w:tcPr>
          <w:p w14:paraId="1BA96733" w14:textId="77777777" w:rsidR="00D518AC" w:rsidRDefault="00D518AC"/>
        </w:tc>
        <w:tc>
          <w:tcPr>
            <w:tcW w:w="0" w:type="auto"/>
          </w:tcPr>
          <w:p w14:paraId="4CE8C58D" w14:textId="77777777" w:rsidR="00D518AC" w:rsidRDefault="00D518AC"/>
        </w:tc>
        <w:tc>
          <w:tcPr>
            <w:tcW w:w="0" w:type="auto"/>
            <w:vAlign w:val="center"/>
          </w:tcPr>
          <w:p w14:paraId="18EF8AA4" w14:textId="77777777" w:rsidR="00D518AC" w:rsidRDefault="00767CA4">
            <w:pPr>
              <w:spacing w:before="60" w:after="60" w:line="240" w:lineRule="auto"/>
            </w:pPr>
            <w:r>
              <w:rPr>
                <w:rFonts w:ascii="Times New Roman" w:hAnsi="Times New Roman"/>
                <w:sz w:val="24"/>
              </w:rPr>
              <w:t>3.3.4</w:t>
            </w:r>
          </w:p>
        </w:tc>
        <w:tc>
          <w:tcPr>
            <w:tcW w:w="0" w:type="auto"/>
            <w:gridSpan w:val="2"/>
            <w:vAlign w:val="center"/>
          </w:tcPr>
          <w:p w14:paraId="38A675F1" w14:textId="77777777" w:rsidR="00D518AC" w:rsidRDefault="00767CA4">
            <w:pPr>
              <w:spacing w:before="60" w:after="60" w:line="240" w:lineRule="auto"/>
            </w:pPr>
            <w:r>
              <w:rPr>
                <w:rFonts w:ascii="Times New Roman" w:hAnsi="Times New Roman"/>
                <w:sz w:val="24"/>
              </w:rPr>
              <w:t>Pseudo code of ACO-FS algorithm</w:t>
            </w:r>
          </w:p>
        </w:tc>
        <w:tc>
          <w:tcPr>
            <w:tcW w:w="0" w:type="auto"/>
            <w:vAlign w:val="center"/>
          </w:tcPr>
          <w:p w14:paraId="65077983" w14:textId="77777777" w:rsidR="00D518AC" w:rsidRDefault="00767CA4">
            <w:pPr>
              <w:spacing w:before="60" w:after="60" w:line="240" w:lineRule="auto"/>
              <w:jc w:val="center"/>
            </w:pPr>
            <w:r>
              <w:rPr>
                <w:rFonts w:ascii="Times New Roman" w:hAnsi="Times New Roman"/>
                <w:sz w:val="24"/>
              </w:rPr>
              <w:t>66</w:t>
            </w:r>
          </w:p>
        </w:tc>
      </w:tr>
      <w:tr w:rsidR="00D518AC" w14:paraId="29875249" w14:textId="77777777" w:rsidTr="000A4389">
        <w:trPr>
          <w:jc w:val="center"/>
        </w:trPr>
        <w:tc>
          <w:tcPr>
            <w:tcW w:w="0" w:type="auto"/>
          </w:tcPr>
          <w:p w14:paraId="69501BBF" w14:textId="77777777" w:rsidR="00D518AC" w:rsidRDefault="00D518AC"/>
        </w:tc>
        <w:tc>
          <w:tcPr>
            <w:tcW w:w="0" w:type="auto"/>
          </w:tcPr>
          <w:p w14:paraId="41456898" w14:textId="77777777" w:rsidR="00D518AC" w:rsidRDefault="00D518AC"/>
        </w:tc>
        <w:tc>
          <w:tcPr>
            <w:tcW w:w="0" w:type="auto"/>
          </w:tcPr>
          <w:p w14:paraId="1ECA72E0" w14:textId="77777777" w:rsidR="00D518AC" w:rsidRDefault="00D518AC"/>
        </w:tc>
        <w:tc>
          <w:tcPr>
            <w:tcW w:w="0" w:type="auto"/>
            <w:vAlign w:val="center"/>
          </w:tcPr>
          <w:p w14:paraId="57A5C52E" w14:textId="77777777" w:rsidR="00D518AC" w:rsidRDefault="00767CA4">
            <w:pPr>
              <w:spacing w:before="60" w:after="60" w:line="240" w:lineRule="auto"/>
            </w:pPr>
            <w:r>
              <w:rPr>
                <w:rFonts w:ascii="Times New Roman" w:hAnsi="Times New Roman"/>
                <w:sz w:val="24"/>
              </w:rPr>
              <w:t>3.4</w:t>
            </w:r>
          </w:p>
        </w:tc>
        <w:tc>
          <w:tcPr>
            <w:tcW w:w="0" w:type="auto"/>
            <w:gridSpan w:val="3"/>
            <w:vAlign w:val="center"/>
          </w:tcPr>
          <w:p w14:paraId="0D8A4C55" w14:textId="77777777" w:rsidR="00D518AC" w:rsidRDefault="00767CA4">
            <w:pPr>
              <w:spacing w:before="60" w:after="60" w:line="240" w:lineRule="auto"/>
            </w:pPr>
            <w:r>
              <w:rPr>
                <w:rFonts w:ascii="Times New Roman" w:hAnsi="Times New Roman"/>
                <w:sz w:val="24"/>
              </w:rPr>
              <w:t>AN ENSEMBLE OF DENSITY BASED CLUSTERING WITH OPITMAL MULTILAYER PERCEPTRON (DBC-OMLP) MODEL</w:t>
            </w:r>
          </w:p>
        </w:tc>
        <w:tc>
          <w:tcPr>
            <w:tcW w:w="0" w:type="auto"/>
            <w:vAlign w:val="center"/>
          </w:tcPr>
          <w:p w14:paraId="0D9F0B75" w14:textId="77777777" w:rsidR="00D518AC" w:rsidRDefault="00767CA4">
            <w:pPr>
              <w:spacing w:before="60" w:after="60" w:line="240" w:lineRule="auto"/>
              <w:jc w:val="center"/>
            </w:pPr>
            <w:r>
              <w:rPr>
                <w:rFonts w:ascii="Times New Roman" w:hAnsi="Times New Roman"/>
                <w:sz w:val="24"/>
              </w:rPr>
              <w:t>67</w:t>
            </w:r>
          </w:p>
        </w:tc>
      </w:tr>
      <w:tr w:rsidR="00D518AC" w14:paraId="24F8CF68" w14:textId="77777777" w:rsidTr="000A4389">
        <w:trPr>
          <w:jc w:val="center"/>
        </w:trPr>
        <w:tc>
          <w:tcPr>
            <w:tcW w:w="0" w:type="auto"/>
          </w:tcPr>
          <w:p w14:paraId="476C78A3" w14:textId="77777777" w:rsidR="00D518AC" w:rsidRDefault="00D518AC"/>
        </w:tc>
        <w:tc>
          <w:tcPr>
            <w:tcW w:w="0" w:type="auto"/>
          </w:tcPr>
          <w:p w14:paraId="275CCEF2" w14:textId="77777777" w:rsidR="00D518AC" w:rsidRDefault="00D518AC"/>
        </w:tc>
        <w:tc>
          <w:tcPr>
            <w:tcW w:w="0" w:type="auto"/>
          </w:tcPr>
          <w:p w14:paraId="2E7BE990" w14:textId="77777777" w:rsidR="00D518AC" w:rsidRDefault="00D518AC"/>
        </w:tc>
        <w:tc>
          <w:tcPr>
            <w:tcW w:w="0" w:type="auto"/>
          </w:tcPr>
          <w:p w14:paraId="62BC165F" w14:textId="77777777" w:rsidR="00D518AC" w:rsidRDefault="00D518AC"/>
        </w:tc>
        <w:tc>
          <w:tcPr>
            <w:tcW w:w="0" w:type="auto"/>
            <w:vAlign w:val="center"/>
          </w:tcPr>
          <w:p w14:paraId="64B32B47" w14:textId="77777777" w:rsidR="00D518AC" w:rsidRDefault="00767CA4">
            <w:pPr>
              <w:spacing w:before="60" w:after="60" w:line="240" w:lineRule="auto"/>
            </w:pPr>
            <w:r>
              <w:rPr>
                <w:rFonts w:ascii="Times New Roman" w:hAnsi="Times New Roman"/>
                <w:sz w:val="24"/>
              </w:rPr>
              <w:t>3.4.1</w:t>
            </w:r>
          </w:p>
        </w:tc>
        <w:tc>
          <w:tcPr>
            <w:tcW w:w="0" w:type="auto"/>
            <w:gridSpan w:val="2"/>
            <w:vAlign w:val="center"/>
          </w:tcPr>
          <w:p w14:paraId="48902ACB" w14:textId="77777777" w:rsidR="00D518AC" w:rsidRDefault="00767CA4">
            <w:pPr>
              <w:spacing w:before="60" w:after="60" w:line="240" w:lineRule="auto"/>
            </w:pPr>
            <w:r>
              <w:rPr>
                <w:rFonts w:ascii="Times New Roman" w:hAnsi="Times New Roman"/>
                <w:sz w:val="24"/>
              </w:rPr>
              <w:t>Preprocessing</w:t>
            </w:r>
          </w:p>
        </w:tc>
        <w:tc>
          <w:tcPr>
            <w:tcW w:w="0" w:type="auto"/>
            <w:vAlign w:val="center"/>
          </w:tcPr>
          <w:p w14:paraId="5DC68C14" w14:textId="77777777" w:rsidR="00D518AC" w:rsidRDefault="00767CA4">
            <w:pPr>
              <w:spacing w:before="60" w:after="60" w:line="240" w:lineRule="auto"/>
              <w:jc w:val="center"/>
            </w:pPr>
            <w:r>
              <w:rPr>
                <w:rFonts w:ascii="Times New Roman" w:hAnsi="Times New Roman"/>
                <w:sz w:val="24"/>
              </w:rPr>
              <w:t>67</w:t>
            </w:r>
          </w:p>
        </w:tc>
      </w:tr>
      <w:tr w:rsidR="00D518AC" w14:paraId="30A3E597" w14:textId="77777777" w:rsidTr="000A4389">
        <w:trPr>
          <w:jc w:val="center"/>
        </w:trPr>
        <w:tc>
          <w:tcPr>
            <w:tcW w:w="0" w:type="auto"/>
          </w:tcPr>
          <w:p w14:paraId="78399115" w14:textId="77777777" w:rsidR="00D518AC" w:rsidRDefault="00D518AC"/>
        </w:tc>
        <w:tc>
          <w:tcPr>
            <w:tcW w:w="0" w:type="auto"/>
          </w:tcPr>
          <w:p w14:paraId="537FDDB2" w14:textId="77777777" w:rsidR="00D518AC" w:rsidRDefault="00D518AC"/>
        </w:tc>
        <w:tc>
          <w:tcPr>
            <w:tcW w:w="0" w:type="auto"/>
          </w:tcPr>
          <w:p w14:paraId="6B68D44C" w14:textId="77777777" w:rsidR="00D518AC" w:rsidRDefault="00D518AC"/>
        </w:tc>
        <w:tc>
          <w:tcPr>
            <w:tcW w:w="0" w:type="auto"/>
          </w:tcPr>
          <w:p w14:paraId="2FA55142" w14:textId="77777777" w:rsidR="00D518AC" w:rsidRDefault="00D518AC"/>
        </w:tc>
        <w:tc>
          <w:tcPr>
            <w:tcW w:w="0" w:type="auto"/>
            <w:vAlign w:val="center"/>
          </w:tcPr>
          <w:p w14:paraId="742B2F4F" w14:textId="77777777" w:rsidR="00D518AC" w:rsidRDefault="00767CA4">
            <w:pPr>
              <w:spacing w:before="60" w:after="60" w:line="240" w:lineRule="auto"/>
            </w:pPr>
            <w:r>
              <w:rPr>
                <w:rFonts w:ascii="Times New Roman" w:hAnsi="Times New Roman"/>
                <w:sz w:val="24"/>
              </w:rPr>
              <w:t>3.4.2</w:t>
            </w:r>
          </w:p>
        </w:tc>
        <w:tc>
          <w:tcPr>
            <w:tcW w:w="0" w:type="auto"/>
            <w:gridSpan w:val="2"/>
            <w:vAlign w:val="center"/>
          </w:tcPr>
          <w:p w14:paraId="37C2DDD7" w14:textId="77777777" w:rsidR="00D518AC" w:rsidRDefault="00767CA4">
            <w:pPr>
              <w:spacing w:before="60" w:after="60" w:line="240" w:lineRule="auto"/>
            </w:pPr>
            <w:r>
              <w:rPr>
                <w:rFonts w:ascii="Times New Roman" w:hAnsi="Times New Roman"/>
                <w:sz w:val="24"/>
              </w:rPr>
              <w:t xml:space="preserve">DBC based Clustering </w:t>
            </w:r>
          </w:p>
        </w:tc>
        <w:tc>
          <w:tcPr>
            <w:tcW w:w="0" w:type="auto"/>
            <w:vAlign w:val="center"/>
          </w:tcPr>
          <w:p w14:paraId="49C54990" w14:textId="77777777" w:rsidR="00D518AC" w:rsidRDefault="00767CA4">
            <w:pPr>
              <w:spacing w:before="60" w:after="60" w:line="240" w:lineRule="auto"/>
              <w:jc w:val="center"/>
            </w:pPr>
            <w:r>
              <w:rPr>
                <w:rFonts w:ascii="Times New Roman" w:hAnsi="Times New Roman"/>
                <w:sz w:val="24"/>
              </w:rPr>
              <w:t>68</w:t>
            </w:r>
          </w:p>
        </w:tc>
      </w:tr>
      <w:tr w:rsidR="00D518AC" w14:paraId="6B10BBAC" w14:textId="77777777" w:rsidTr="000A4389">
        <w:trPr>
          <w:jc w:val="center"/>
        </w:trPr>
        <w:tc>
          <w:tcPr>
            <w:tcW w:w="0" w:type="auto"/>
          </w:tcPr>
          <w:p w14:paraId="1AABA840" w14:textId="77777777" w:rsidR="00D518AC" w:rsidRDefault="00D518AC"/>
        </w:tc>
        <w:tc>
          <w:tcPr>
            <w:tcW w:w="0" w:type="auto"/>
          </w:tcPr>
          <w:p w14:paraId="46626349" w14:textId="77777777" w:rsidR="00D518AC" w:rsidRDefault="00D518AC"/>
        </w:tc>
        <w:tc>
          <w:tcPr>
            <w:tcW w:w="0" w:type="auto"/>
          </w:tcPr>
          <w:p w14:paraId="4787BEA9" w14:textId="77777777" w:rsidR="00D518AC" w:rsidRDefault="00D518AC"/>
        </w:tc>
        <w:tc>
          <w:tcPr>
            <w:tcW w:w="0" w:type="auto"/>
          </w:tcPr>
          <w:p w14:paraId="3DAA3CC0" w14:textId="77777777" w:rsidR="00D518AC" w:rsidRDefault="00D518AC"/>
        </w:tc>
        <w:tc>
          <w:tcPr>
            <w:tcW w:w="0" w:type="auto"/>
          </w:tcPr>
          <w:p w14:paraId="46E9660B" w14:textId="77777777" w:rsidR="00D518AC" w:rsidRDefault="00D518AC"/>
        </w:tc>
        <w:tc>
          <w:tcPr>
            <w:tcW w:w="0" w:type="auto"/>
            <w:vAlign w:val="center"/>
          </w:tcPr>
          <w:p w14:paraId="02FC9B1A" w14:textId="77777777" w:rsidR="00D518AC" w:rsidRDefault="00767CA4">
            <w:pPr>
              <w:spacing w:before="60" w:after="60" w:line="240" w:lineRule="auto"/>
            </w:pPr>
            <w:r>
              <w:rPr>
                <w:rFonts w:ascii="Times New Roman" w:hAnsi="Times New Roman"/>
                <w:sz w:val="24"/>
              </w:rPr>
              <w:t>3.4.2.1</w:t>
            </w:r>
          </w:p>
        </w:tc>
        <w:tc>
          <w:tcPr>
            <w:tcW w:w="0" w:type="auto"/>
            <w:vAlign w:val="center"/>
          </w:tcPr>
          <w:p w14:paraId="2FD6E586" w14:textId="77777777" w:rsidR="00D518AC" w:rsidRDefault="00767CA4">
            <w:pPr>
              <w:spacing w:before="60" w:after="60" w:line="240" w:lineRule="auto"/>
            </w:pPr>
            <w:r>
              <w:rPr>
                <w:rFonts w:ascii="Times New Roman" w:hAnsi="Times New Roman"/>
                <w:sz w:val="24"/>
              </w:rPr>
              <w:t>Overview of DBC</w:t>
            </w:r>
          </w:p>
        </w:tc>
        <w:tc>
          <w:tcPr>
            <w:tcW w:w="0" w:type="auto"/>
            <w:vAlign w:val="center"/>
          </w:tcPr>
          <w:p w14:paraId="62301E8C" w14:textId="77777777" w:rsidR="00D518AC" w:rsidRDefault="00767CA4">
            <w:pPr>
              <w:spacing w:before="60" w:after="60" w:line="240" w:lineRule="auto"/>
              <w:jc w:val="center"/>
            </w:pPr>
            <w:r>
              <w:rPr>
                <w:rFonts w:ascii="Times New Roman" w:hAnsi="Times New Roman"/>
                <w:sz w:val="24"/>
              </w:rPr>
              <w:t>68</w:t>
            </w:r>
          </w:p>
        </w:tc>
      </w:tr>
      <w:tr w:rsidR="00D518AC" w14:paraId="58B98D58" w14:textId="77777777" w:rsidTr="000A4389">
        <w:trPr>
          <w:jc w:val="center"/>
        </w:trPr>
        <w:tc>
          <w:tcPr>
            <w:tcW w:w="0" w:type="auto"/>
          </w:tcPr>
          <w:p w14:paraId="7BFC9504" w14:textId="77777777" w:rsidR="00D518AC" w:rsidRDefault="00D518AC"/>
        </w:tc>
        <w:tc>
          <w:tcPr>
            <w:tcW w:w="0" w:type="auto"/>
          </w:tcPr>
          <w:p w14:paraId="23EDAB13" w14:textId="77777777" w:rsidR="00D518AC" w:rsidRDefault="00D518AC"/>
        </w:tc>
        <w:tc>
          <w:tcPr>
            <w:tcW w:w="0" w:type="auto"/>
          </w:tcPr>
          <w:p w14:paraId="6FC8ABAD" w14:textId="77777777" w:rsidR="00D518AC" w:rsidRDefault="00D518AC"/>
        </w:tc>
        <w:tc>
          <w:tcPr>
            <w:tcW w:w="0" w:type="auto"/>
          </w:tcPr>
          <w:p w14:paraId="006EF966" w14:textId="77777777" w:rsidR="00D518AC" w:rsidRDefault="00D518AC"/>
        </w:tc>
        <w:tc>
          <w:tcPr>
            <w:tcW w:w="0" w:type="auto"/>
          </w:tcPr>
          <w:p w14:paraId="3C6260BF" w14:textId="77777777" w:rsidR="00D518AC" w:rsidRDefault="00D518AC"/>
        </w:tc>
        <w:tc>
          <w:tcPr>
            <w:tcW w:w="0" w:type="auto"/>
            <w:vAlign w:val="center"/>
          </w:tcPr>
          <w:p w14:paraId="25265D0D" w14:textId="77777777" w:rsidR="00D518AC" w:rsidRDefault="00767CA4">
            <w:pPr>
              <w:spacing w:before="60" w:after="60" w:line="240" w:lineRule="auto"/>
            </w:pPr>
            <w:r>
              <w:rPr>
                <w:rFonts w:ascii="Times New Roman" w:hAnsi="Times New Roman"/>
                <w:sz w:val="24"/>
              </w:rPr>
              <w:t>3.4.2.2</w:t>
            </w:r>
          </w:p>
        </w:tc>
        <w:tc>
          <w:tcPr>
            <w:tcW w:w="0" w:type="auto"/>
            <w:vAlign w:val="center"/>
          </w:tcPr>
          <w:p w14:paraId="4BCC7C9C" w14:textId="77777777" w:rsidR="00D518AC" w:rsidRDefault="00767CA4">
            <w:pPr>
              <w:spacing w:before="60" w:after="60" w:line="240" w:lineRule="auto"/>
            </w:pPr>
            <w:r>
              <w:rPr>
                <w:rFonts w:ascii="Times New Roman" w:hAnsi="Times New Roman"/>
                <w:sz w:val="24"/>
              </w:rPr>
              <w:t>DBC based Clustering Process</w:t>
            </w:r>
          </w:p>
        </w:tc>
        <w:tc>
          <w:tcPr>
            <w:tcW w:w="0" w:type="auto"/>
            <w:vAlign w:val="center"/>
          </w:tcPr>
          <w:p w14:paraId="7ED5520C" w14:textId="77777777" w:rsidR="00D518AC" w:rsidRDefault="00767CA4">
            <w:pPr>
              <w:spacing w:before="60" w:after="60" w:line="240" w:lineRule="auto"/>
              <w:jc w:val="center"/>
            </w:pPr>
            <w:r>
              <w:rPr>
                <w:rFonts w:ascii="Times New Roman" w:hAnsi="Times New Roman"/>
                <w:sz w:val="24"/>
              </w:rPr>
              <w:t>69</w:t>
            </w:r>
          </w:p>
        </w:tc>
      </w:tr>
      <w:tr w:rsidR="00D518AC" w14:paraId="6BB9FA62" w14:textId="77777777" w:rsidTr="000A4389">
        <w:trPr>
          <w:jc w:val="center"/>
        </w:trPr>
        <w:tc>
          <w:tcPr>
            <w:tcW w:w="0" w:type="auto"/>
          </w:tcPr>
          <w:p w14:paraId="617053E4" w14:textId="77777777" w:rsidR="00D518AC" w:rsidRDefault="00D518AC"/>
        </w:tc>
        <w:tc>
          <w:tcPr>
            <w:tcW w:w="0" w:type="auto"/>
          </w:tcPr>
          <w:p w14:paraId="2D4F3363" w14:textId="77777777" w:rsidR="00D518AC" w:rsidRDefault="00D518AC"/>
        </w:tc>
        <w:tc>
          <w:tcPr>
            <w:tcW w:w="0" w:type="auto"/>
          </w:tcPr>
          <w:p w14:paraId="52732379" w14:textId="77777777" w:rsidR="00D518AC" w:rsidRDefault="00D518AC"/>
        </w:tc>
        <w:tc>
          <w:tcPr>
            <w:tcW w:w="0" w:type="auto"/>
          </w:tcPr>
          <w:p w14:paraId="2624AFE0" w14:textId="77777777" w:rsidR="00D518AC" w:rsidRDefault="00D518AC"/>
        </w:tc>
        <w:tc>
          <w:tcPr>
            <w:tcW w:w="0" w:type="auto"/>
          </w:tcPr>
          <w:p w14:paraId="687BF2D3" w14:textId="77777777" w:rsidR="00D518AC" w:rsidRDefault="00D518AC"/>
        </w:tc>
        <w:tc>
          <w:tcPr>
            <w:tcW w:w="0" w:type="auto"/>
            <w:vAlign w:val="center"/>
          </w:tcPr>
          <w:p w14:paraId="761F694F" w14:textId="77777777" w:rsidR="00D518AC" w:rsidRDefault="00767CA4">
            <w:pPr>
              <w:spacing w:before="60" w:after="60" w:line="240" w:lineRule="auto"/>
            </w:pPr>
            <w:r>
              <w:rPr>
                <w:rFonts w:ascii="Times New Roman" w:hAnsi="Times New Roman"/>
                <w:sz w:val="24"/>
              </w:rPr>
              <w:t>3.4.2.3</w:t>
            </w:r>
          </w:p>
        </w:tc>
        <w:tc>
          <w:tcPr>
            <w:tcW w:w="0" w:type="auto"/>
            <w:vAlign w:val="center"/>
          </w:tcPr>
          <w:p w14:paraId="2E17E1AE" w14:textId="77777777" w:rsidR="00D518AC" w:rsidRDefault="00767CA4">
            <w:pPr>
              <w:spacing w:before="60" w:after="60" w:line="240" w:lineRule="auto"/>
            </w:pPr>
            <w:r>
              <w:rPr>
                <w:rFonts w:ascii="Times New Roman" w:hAnsi="Times New Roman"/>
                <w:sz w:val="24"/>
              </w:rPr>
              <w:t>Pseudocode of DBC model</w:t>
            </w:r>
          </w:p>
        </w:tc>
        <w:tc>
          <w:tcPr>
            <w:tcW w:w="0" w:type="auto"/>
            <w:vAlign w:val="center"/>
          </w:tcPr>
          <w:p w14:paraId="65398BED" w14:textId="77777777" w:rsidR="00D518AC" w:rsidRDefault="00767CA4">
            <w:pPr>
              <w:spacing w:before="60" w:after="60" w:line="240" w:lineRule="auto"/>
              <w:jc w:val="center"/>
            </w:pPr>
            <w:r>
              <w:rPr>
                <w:rFonts w:ascii="Times New Roman" w:hAnsi="Times New Roman"/>
                <w:sz w:val="24"/>
              </w:rPr>
              <w:t>71</w:t>
            </w:r>
          </w:p>
        </w:tc>
      </w:tr>
      <w:tr w:rsidR="00D518AC" w14:paraId="4EBC6CCD" w14:textId="77777777" w:rsidTr="000A4389">
        <w:trPr>
          <w:jc w:val="center"/>
        </w:trPr>
        <w:tc>
          <w:tcPr>
            <w:tcW w:w="0" w:type="auto"/>
          </w:tcPr>
          <w:p w14:paraId="58C76208" w14:textId="77777777" w:rsidR="00D518AC" w:rsidRDefault="00D518AC"/>
        </w:tc>
        <w:tc>
          <w:tcPr>
            <w:tcW w:w="0" w:type="auto"/>
          </w:tcPr>
          <w:p w14:paraId="7408C46A" w14:textId="77777777" w:rsidR="00D518AC" w:rsidRDefault="00D518AC"/>
        </w:tc>
        <w:tc>
          <w:tcPr>
            <w:tcW w:w="0" w:type="auto"/>
          </w:tcPr>
          <w:p w14:paraId="0F640BD9" w14:textId="77777777" w:rsidR="00D518AC" w:rsidRDefault="00D518AC"/>
        </w:tc>
        <w:tc>
          <w:tcPr>
            <w:tcW w:w="0" w:type="auto"/>
          </w:tcPr>
          <w:p w14:paraId="0C2748B2" w14:textId="77777777" w:rsidR="00D518AC" w:rsidRDefault="00D518AC"/>
        </w:tc>
        <w:tc>
          <w:tcPr>
            <w:tcW w:w="0" w:type="auto"/>
            <w:vAlign w:val="center"/>
          </w:tcPr>
          <w:p w14:paraId="5A1C855E" w14:textId="77777777" w:rsidR="00D518AC" w:rsidRDefault="00767CA4">
            <w:pPr>
              <w:spacing w:before="60" w:after="60" w:line="240" w:lineRule="auto"/>
            </w:pPr>
            <w:r>
              <w:rPr>
                <w:rFonts w:ascii="Times New Roman" w:hAnsi="Times New Roman"/>
                <w:sz w:val="24"/>
              </w:rPr>
              <w:t>3.4.3</w:t>
            </w:r>
          </w:p>
        </w:tc>
        <w:tc>
          <w:tcPr>
            <w:tcW w:w="0" w:type="auto"/>
            <w:gridSpan w:val="2"/>
            <w:vAlign w:val="center"/>
          </w:tcPr>
          <w:p w14:paraId="1335438A" w14:textId="77777777" w:rsidR="00D518AC" w:rsidRDefault="00767CA4">
            <w:pPr>
              <w:spacing w:before="60" w:after="60" w:line="240" w:lineRule="auto"/>
            </w:pPr>
            <w:r>
              <w:rPr>
                <w:rFonts w:ascii="Times New Roman" w:hAnsi="Times New Roman"/>
                <w:sz w:val="24"/>
              </w:rPr>
              <w:t>OMLP based Classification</w:t>
            </w:r>
          </w:p>
        </w:tc>
        <w:tc>
          <w:tcPr>
            <w:tcW w:w="0" w:type="auto"/>
            <w:vAlign w:val="center"/>
          </w:tcPr>
          <w:p w14:paraId="7D6CB72E" w14:textId="77777777" w:rsidR="00D518AC" w:rsidRDefault="00767CA4">
            <w:pPr>
              <w:spacing w:before="60" w:after="60" w:line="240" w:lineRule="auto"/>
              <w:jc w:val="center"/>
            </w:pPr>
            <w:r>
              <w:rPr>
                <w:rFonts w:ascii="Times New Roman" w:hAnsi="Times New Roman"/>
                <w:sz w:val="24"/>
              </w:rPr>
              <w:t>72</w:t>
            </w:r>
          </w:p>
        </w:tc>
      </w:tr>
      <w:tr w:rsidR="00D518AC" w14:paraId="1A0AA469" w14:textId="77777777" w:rsidTr="000A4389">
        <w:trPr>
          <w:jc w:val="center"/>
        </w:trPr>
        <w:tc>
          <w:tcPr>
            <w:tcW w:w="0" w:type="auto"/>
          </w:tcPr>
          <w:p w14:paraId="2DA6CF83" w14:textId="77777777" w:rsidR="00D518AC" w:rsidRDefault="00D518AC"/>
        </w:tc>
        <w:tc>
          <w:tcPr>
            <w:tcW w:w="0" w:type="auto"/>
          </w:tcPr>
          <w:p w14:paraId="7373A2AA" w14:textId="77777777" w:rsidR="00D518AC" w:rsidRDefault="00D518AC"/>
        </w:tc>
        <w:tc>
          <w:tcPr>
            <w:tcW w:w="0" w:type="auto"/>
          </w:tcPr>
          <w:p w14:paraId="363437F0" w14:textId="77777777" w:rsidR="00D518AC" w:rsidRDefault="00D518AC"/>
        </w:tc>
        <w:tc>
          <w:tcPr>
            <w:tcW w:w="0" w:type="auto"/>
          </w:tcPr>
          <w:p w14:paraId="0C52C67C" w14:textId="77777777" w:rsidR="00D518AC" w:rsidRDefault="00D518AC"/>
        </w:tc>
        <w:tc>
          <w:tcPr>
            <w:tcW w:w="0" w:type="auto"/>
          </w:tcPr>
          <w:p w14:paraId="5E9543C9" w14:textId="77777777" w:rsidR="00D518AC" w:rsidRDefault="00D518AC"/>
        </w:tc>
        <w:tc>
          <w:tcPr>
            <w:tcW w:w="0" w:type="auto"/>
            <w:vAlign w:val="center"/>
          </w:tcPr>
          <w:p w14:paraId="1F564D77" w14:textId="77777777" w:rsidR="00D518AC" w:rsidRDefault="00767CA4">
            <w:pPr>
              <w:spacing w:before="60" w:after="60" w:line="240" w:lineRule="auto"/>
            </w:pPr>
            <w:r>
              <w:rPr>
                <w:rFonts w:ascii="Times New Roman" w:hAnsi="Times New Roman"/>
                <w:sz w:val="24"/>
              </w:rPr>
              <w:t>3.4.3.1</w:t>
            </w:r>
          </w:p>
        </w:tc>
        <w:tc>
          <w:tcPr>
            <w:tcW w:w="0" w:type="auto"/>
            <w:vAlign w:val="center"/>
          </w:tcPr>
          <w:p w14:paraId="4CE680BB" w14:textId="77777777" w:rsidR="00D518AC" w:rsidRDefault="00767CA4">
            <w:pPr>
              <w:spacing w:before="60" w:after="60" w:line="240" w:lineRule="auto"/>
            </w:pPr>
            <w:r>
              <w:rPr>
                <w:rFonts w:ascii="Times New Roman" w:hAnsi="Times New Roman"/>
                <w:sz w:val="24"/>
              </w:rPr>
              <w:t>Overview of MLP</w:t>
            </w:r>
          </w:p>
        </w:tc>
        <w:tc>
          <w:tcPr>
            <w:tcW w:w="0" w:type="auto"/>
            <w:vAlign w:val="center"/>
          </w:tcPr>
          <w:p w14:paraId="41E5701B" w14:textId="77777777" w:rsidR="00D518AC" w:rsidRDefault="00767CA4">
            <w:pPr>
              <w:spacing w:before="60" w:after="60" w:line="240" w:lineRule="auto"/>
              <w:jc w:val="center"/>
            </w:pPr>
            <w:r>
              <w:rPr>
                <w:rFonts w:ascii="Times New Roman" w:hAnsi="Times New Roman"/>
                <w:sz w:val="24"/>
              </w:rPr>
              <w:t>72</w:t>
            </w:r>
          </w:p>
        </w:tc>
      </w:tr>
      <w:tr w:rsidR="00D518AC" w14:paraId="66EA5062" w14:textId="77777777" w:rsidTr="000A4389">
        <w:trPr>
          <w:jc w:val="center"/>
        </w:trPr>
        <w:tc>
          <w:tcPr>
            <w:tcW w:w="0" w:type="auto"/>
          </w:tcPr>
          <w:p w14:paraId="25521980" w14:textId="77777777" w:rsidR="00D518AC" w:rsidRDefault="00D518AC"/>
        </w:tc>
        <w:tc>
          <w:tcPr>
            <w:tcW w:w="0" w:type="auto"/>
          </w:tcPr>
          <w:p w14:paraId="59A916AB" w14:textId="77777777" w:rsidR="00D518AC" w:rsidRDefault="00D518AC"/>
        </w:tc>
        <w:tc>
          <w:tcPr>
            <w:tcW w:w="0" w:type="auto"/>
          </w:tcPr>
          <w:p w14:paraId="46D78FCA" w14:textId="77777777" w:rsidR="00D518AC" w:rsidRDefault="00D518AC"/>
        </w:tc>
        <w:tc>
          <w:tcPr>
            <w:tcW w:w="0" w:type="auto"/>
          </w:tcPr>
          <w:p w14:paraId="56B400EA" w14:textId="77777777" w:rsidR="00D518AC" w:rsidRDefault="00D518AC"/>
        </w:tc>
        <w:tc>
          <w:tcPr>
            <w:tcW w:w="0" w:type="auto"/>
          </w:tcPr>
          <w:p w14:paraId="5293E441" w14:textId="77777777" w:rsidR="00D518AC" w:rsidRDefault="00D518AC"/>
        </w:tc>
        <w:tc>
          <w:tcPr>
            <w:tcW w:w="0" w:type="auto"/>
            <w:vAlign w:val="center"/>
          </w:tcPr>
          <w:p w14:paraId="0EA863E3" w14:textId="77777777" w:rsidR="00D518AC" w:rsidRDefault="00767CA4">
            <w:pPr>
              <w:spacing w:before="60" w:after="60" w:line="240" w:lineRule="auto"/>
            </w:pPr>
            <w:r>
              <w:rPr>
                <w:rFonts w:ascii="Times New Roman" w:hAnsi="Times New Roman"/>
                <w:sz w:val="24"/>
              </w:rPr>
              <w:t>3.4.3.2</w:t>
            </w:r>
          </w:p>
        </w:tc>
        <w:tc>
          <w:tcPr>
            <w:tcW w:w="0" w:type="auto"/>
            <w:vAlign w:val="center"/>
          </w:tcPr>
          <w:p w14:paraId="6D0CBFDF" w14:textId="77777777" w:rsidR="00D518AC" w:rsidRDefault="00767CA4">
            <w:pPr>
              <w:spacing w:before="60" w:after="60" w:line="240" w:lineRule="auto"/>
            </w:pPr>
            <w:r>
              <w:rPr>
                <w:rFonts w:ascii="Times New Roman" w:hAnsi="Times New Roman"/>
                <w:sz w:val="24"/>
              </w:rPr>
              <w:t>Overview of BBO</w:t>
            </w:r>
          </w:p>
        </w:tc>
        <w:tc>
          <w:tcPr>
            <w:tcW w:w="0" w:type="auto"/>
            <w:vAlign w:val="center"/>
          </w:tcPr>
          <w:p w14:paraId="1D29C7FF" w14:textId="77777777" w:rsidR="00D518AC" w:rsidRDefault="00767CA4">
            <w:pPr>
              <w:spacing w:before="60" w:after="60" w:line="240" w:lineRule="auto"/>
              <w:jc w:val="center"/>
            </w:pPr>
            <w:r>
              <w:rPr>
                <w:rFonts w:ascii="Times New Roman" w:hAnsi="Times New Roman"/>
                <w:sz w:val="24"/>
              </w:rPr>
              <w:t>74</w:t>
            </w:r>
          </w:p>
        </w:tc>
      </w:tr>
      <w:tr w:rsidR="00D518AC" w14:paraId="0D8938F7" w14:textId="77777777" w:rsidTr="000A4389">
        <w:trPr>
          <w:jc w:val="center"/>
        </w:trPr>
        <w:tc>
          <w:tcPr>
            <w:tcW w:w="0" w:type="auto"/>
          </w:tcPr>
          <w:p w14:paraId="461ABC22" w14:textId="77777777" w:rsidR="00D518AC" w:rsidRDefault="00D518AC"/>
        </w:tc>
        <w:tc>
          <w:tcPr>
            <w:tcW w:w="0" w:type="auto"/>
          </w:tcPr>
          <w:p w14:paraId="0AB039D9" w14:textId="77777777" w:rsidR="00D518AC" w:rsidRDefault="00D518AC"/>
        </w:tc>
        <w:tc>
          <w:tcPr>
            <w:tcW w:w="0" w:type="auto"/>
          </w:tcPr>
          <w:p w14:paraId="25A7F6FA" w14:textId="77777777" w:rsidR="00D518AC" w:rsidRDefault="00D518AC"/>
        </w:tc>
        <w:tc>
          <w:tcPr>
            <w:tcW w:w="0" w:type="auto"/>
          </w:tcPr>
          <w:p w14:paraId="37BA90B0" w14:textId="77777777" w:rsidR="00D518AC" w:rsidRDefault="00D518AC"/>
        </w:tc>
        <w:tc>
          <w:tcPr>
            <w:tcW w:w="0" w:type="auto"/>
          </w:tcPr>
          <w:p w14:paraId="0B4D8ECD" w14:textId="77777777" w:rsidR="00D518AC" w:rsidRDefault="00D518AC"/>
        </w:tc>
        <w:tc>
          <w:tcPr>
            <w:tcW w:w="0" w:type="auto"/>
            <w:vAlign w:val="center"/>
          </w:tcPr>
          <w:p w14:paraId="396C004D" w14:textId="77777777" w:rsidR="00D518AC" w:rsidRDefault="00767CA4">
            <w:pPr>
              <w:spacing w:before="60" w:after="60" w:line="240" w:lineRule="auto"/>
            </w:pPr>
            <w:r>
              <w:rPr>
                <w:rFonts w:ascii="Times New Roman" w:hAnsi="Times New Roman"/>
                <w:sz w:val="24"/>
              </w:rPr>
              <w:t>3.4.3.3</w:t>
            </w:r>
          </w:p>
        </w:tc>
        <w:tc>
          <w:tcPr>
            <w:tcW w:w="0" w:type="auto"/>
            <w:vAlign w:val="center"/>
          </w:tcPr>
          <w:p w14:paraId="7F545BCA" w14:textId="77777777" w:rsidR="00D518AC" w:rsidRDefault="00767CA4">
            <w:pPr>
              <w:spacing w:before="60" w:after="60" w:line="240" w:lineRule="auto"/>
            </w:pPr>
            <w:r>
              <w:rPr>
                <w:rFonts w:ascii="Times New Roman" w:hAnsi="Times New Roman"/>
                <w:sz w:val="24"/>
              </w:rPr>
              <w:t>FSCBBO algorithm for training MLP</w:t>
            </w:r>
          </w:p>
        </w:tc>
        <w:tc>
          <w:tcPr>
            <w:tcW w:w="0" w:type="auto"/>
            <w:vAlign w:val="center"/>
          </w:tcPr>
          <w:p w14:paraId="62526212" w14:textId="77777777" w:rsidR="00D518AC" w:rsidRDefault="00767CA4">
            <w:pPr>
              <w:spacing w:before="60" w:after="60" w:line="240" w:lineRule="auto"/>
              <w:jc w:val="center"/>
            </w:pPr>
            <w:r>
              <w:rPr>
                <w:rFonts w:ascii="Times New Roman" w:hAnsi="Times New Roman"/>
                <w:sz w:val="24"/>
              </w:rPr>
              <w:t>75</w:t>
            </w:r>
          </w:p>
        </w:tc>
      </w:tr>
      <w:tr w:rsidR="00D518AC" w14:paraId="5A683D29" w14:textId="77777777" w:rsidTr="000A4389">
        <w:trPr>
          <w:jc w:val="center"/>
        </w:trPr>
        <w:tc>
          <w:tcPr>
            <w:tcW w:w="0" w:type="auto"/>
          </w:tcPr>
          <w:p w14:paraId="645B08D6" w14:textId="77777777" w:rsidR="00D518AC" w:rsidRDefault="00D518AC"/>
        </w:tc>
        <w:tc>
          <w:tcPr>
            <w:tcW w:w="0" w:type="auto"/>
          </w:tcPr>
          <w:p w14:paraId="136EE0EC" w14:textId="77777777" w:rsidR="00D518AC" w:rsidRDefault="00D518AC"/>
        </w:tc>
        <w:tc>
          <w:tcPr>
            <w:tcW w:w="0" w:type="auto"/>
          </w:tcPr>
          <w:p w14:paraId="1FB775C8" w14:textId="77777777" w:rsidR="00D518AC" w:rsidRDefault="00D518AC"/>
        </w:tc>
        <w:tc>
          <w:tcPr>
            <w:tcW w:w="0" w:type="auto"/>
          </w:tcPr>
          <w:p w14:paraId="5C2E4E66" w14:textId="77777777" w:rsidR="00D518AC" w:rsidRDefault="00D518AC"/>
        </w:tc>
        <w:tc>
          <w:tcPr>
            <w:tcW w:w="0" w:type="auto"/>
            <w:vAlign w:val="center"/>
          </w:tcPr>
          <w:p w14:paraId="7782899A" w14:textId="77777777" w:rsidR="00D518AC" w:rsidRDefault="00767CA4">
            <w:pPr>
              <w:spacing w:before="60" w:after="60" w:line="240" w:lineRule="auto"/>
            </w:pPr>
            <w:r>
              <w:rPr>
                <w:rFonts w:ascii="Times New Roman" w:hAnsi="Times New Roman"/>
                <w:sz w:val="24"/>
              </w:rPr>
              <w:t>3.4.4</w:t>
            </w:r>
          </w:p>
        </w:tc>
        <w:tc>
          <w:tcPr>
            <w:tcW w:w="0" w:type="auto"/>
            <w:gridSpan w:val="2"/>
            <w:vAlign w:val="center"/>
          </w:tcPr>
          <w:p w14:paraId="65E5BE06" w14:textId="77777777" w:rsidR="00D518AC" w:rsidRDefault="00767CA4">
            <w:pPr>
              <w:spacing w:before="60" w:after="60" w:line="240" w:lineRule="auto"/>
            </w:pPr>
            <w:r>
              <w:rPr>
                <w:rFonts w:ascii="Times New Roman" w:hAnsi="Times New Roman"/>
                <w:sz w:val="24"/>
              </w:rPr>
              <w:t>Pseudocode of OMLP Model</w:t>
            </w:r>
          </w:p>
        </w:tc>
        <w:tc>
          <w:tcPr>
            <w:tcW w:w="0" w:type="auto"/>
            <w:vAlign w:val="center"/>
          </w:tcPr>
          <w:p w14:paraId="39B7C75E" w14:textId="77777777" w:rsidR="00D518AC" w:rsidRDefault="00767CA4">
            <w:pPr>
              <w:spacing w:before="60" w:after="60" w:line="240" w:lineRule="auto"/>
              <w:jc w:val="center"/>
            </w:pPr>
            <w:r>
              <w:rPr>
                <w:rFonts w:ascii="Times New Roman" w:hAnsi="Times New Roman"/>
                <w:sz w:val="24"/>
              </w:rPr>
              <w:t>77</w:t>
            </w:r>
          </w:p>
        </w:tc>
      </w:tr>
      <w:tr w:rsidR="00D518AC" w14:paraId="0B5EA692" w14:textId="77777777" w:rsidTr="000A4389">
        <w:trPr>
          <w:jc w:val="center"/>
        </w:trPr>
        <w:tc>
          <w:tcPr>
            <w:tcW w:w="0" w:type="auto"/>
          </w:tcPr>
          <w:p w14:paraId="59DFEB7A" w14:textId="77777777" w:rsidR="00D518AC" w:rsidRDefault="00D518AC"/>
        </w:tc>
        <w:tc>
          <w:tcPr>
            <w:tcW w:w="0" w:type="auto"/>
            <w:vAlign w:val="center"/>
          </w:tcPr>
          <w:p w14:paraId="7E598C05" w14:textId="039589B3" w:rsidR="00D518AC" w:rsidRDefault="00767CA4">
            <w:pPr>
              <w:spacing w:before="60" w:after="60" w:line="240" w:lineRule="auto"/>
              <w:jc w:val="center"/>
            </w:pPr>
            <w:r>
              <w:rPr>
                <w:rFonts w:ascii="Times New Roman" w:hAnsi="Times New Roman"/>
                <w:b/>
                <w:sz w:val="24"/>
              </w:rPr>
              <w:t>4</w:t>
            </w:r>
            <w:r w:rsidR="00001C2D">
              <w:rPr>
                <w:rFonts w:ascii="Times New Roman" w:hAnsi="Times New Roman"/>
                <w:b/>
                <w:sz w:val="24"/>
              </w:rPr>
              <w:t>.0</w:t>
            </w:r>
          </w:p>
        </w:tc>
        <w:tc>
          <w:tcPr>
            <w:tcW w:w="0" w:type="auto"/>
          </w:tcPr>
          <w:p w14:paraId="4C5DA0D0" w14:textId="77777777" w:rsidR="00D518AC" w:rsidRDefault="00D518AC"/>
        </w:tc>
        <w:tc>
          <w:tcPr>
            <w:tcW w:w="0" w:type="auto"/>
            <w:gridSpan w:val="4"/>
            <w:vAlign w:val="center"/>
          </w:tcPr>
          <w:p w14:paraId="3EEF3549" w14:textId="4C38AED0" w:rsidR="00D518AC" w:rsidRDefault="00767CA4">
            <w:pPr>
              <w:spacing w:before="60" w:after="60" w:line="240" w:lineRule="auto"/>
            </w:pPr>
            <w:r>
              <w:rPr>
                <w:rFonts w:ascii="Times New Roman" w:hAnsi="Times New Roman"/>
                <w:b/>
                <w:sz w:val="24"/>
              </w:rPr>
              <w:t>RESULT AND DISCUSSION</w:t>
            </w:r>
          </w:p>
        </w:tc>
        <w:tc>
          <w:tcPr>
            <w:tcW w:w="0" w:type="auto"/>
            <w:vAlign w:val="center"/>
          </w:tcPr>
          <w:p w14:paraId="79DC16AB" w14:textId="1AD05565" w:rsidR="00D518AC" w:rsidRDefault="00D518AC">
            <w:pPr>
              <w:spacing w:before="60" w:after="60" w:line="240" w:lineRule="auto"/>
              <w:jc w:val="center"/>
            </w:pPr>
          </w:p>
        </w:tc>
      </w:tr>
      <w:tr w:rsidR="00D518AC" w14:paraId="2BDFD4E9" w14:textId="77777777" w:rsidTr="000A4389">
        <w:trPr>
          <w:jc w:val="center"/>
        </w:trPr>
        <w:tc>
          <w:tcPr>
            <w:tcW w:w="0" w:type="auto"/>
          </w:tcPr>
          <w:p w14:paraId="4928D9AC" w14:textId="77777777" w:rsidR="00D518AC" w:rsidRDefault="00D518AC"/>
        </w:tc>
        <w:tc>
          <w:tcPr>
            <w:tcW w:w="0" w:type="auto"/>
          </w:tcPr>
          <w:p w14:paraId="3F3382E3" w14:textId="77777777" w:rsidR="00D518AC" w:rsidRDefault="00D518AC"/>
        </w:tc>
        <w:tc>
          <w:tcPr>
            <w:tcW w:w="0" w:type="auto"/>
          </w:tcPr>
          <w:p w14:paraId="36310B6B" w14:textId="77777777" w:rsidR="00D518AC" w:rsidRDefault="00D518AC"/>
        </w:tc>
        <w:tc>
          <w:tcPr>
            <w:tcW w:w="0" w:type="auto"/>
            <w:vAlign w:val="center"/>
          </w:tcPr>
          <w:p w14:paraId="128FD041" w14:textId="77777777" w:rsidR="00D518AC" w:rsidRDefault="00767CA4">
            <w:pPr>
              <w:spacing w:before="60" w:after="60" w:line="240" w:lineRule="auto"/>
            </w:pPr>
            <w:r>
              <w:rPr>
                <w:rFonts w:ascii="Times New Roman" w:hAnsi="Times New Roman"/>
                <w:sz w:val="24"/>
              </w:rPr>
              <w:t>4.1</w:t>
            </w:r>
          </w:p>
        </w:tc>
        <w:tc>
          <w:tcPr>
            <w:tcW w:w="0" w:type="auto"/>
            <w:gridSpan w:val="3"/>
            <w:vAlign w:val="center"/>
          </w:tcPr>
          <w:p w14:paraId="323512EC" w14:textId="77777777" w:rsidR="00D518AC" w:rsidRDefault="00767CA4">
            <w:pPr>
              <w:spacing w:before="60" w:after="60" w:line="240" w:lineRule="auto"/>
            </w:pPr>
            <w:r>
              <w:rPr>
                <w:rFonts w:ascii="Times New Roman" w:hAnsi="Times New Roman"/>
                <w:sz w:val="24"/>
              </w:rPr>
              <w:t>OVERVIEW</w:t>
            </w:r>
          </w:p>
        </w:tc>
        <w:tc>
          <w:tcPr>
            <w:tcW w:w="0" w:type="auto"/>
            <w:vAlign w:val="center"/>
          </w:tcPr>
          <w:p w14:paraId="3923C240" w14:textId="77777777" w:rsidR="00D518AC" w:rsidRDefault="00767CA4">
            <w:pPr>
              <w:spacing w:before="60" w:after="60" w:line="240" w:lineRule="auto"/>
              <w:jc w:val="center"/>
            </w:pPr>
            <w:r>
              <w:rPr>
                <w:rFonts w:ascii="Times New Roman" w:hAnsi="Times New Roman"/>
                <w:sz w:val="24"/>
              </w:rPr>
              <w:t>80</w:t>
            </w:r>
          </w:p>
        </w:tc>
      </w:tr>
      <w:tr w:rsidR="00D518AC" w14:paraId="7D405DCB" w14:textId="77777777" w:rsidTr="000A4389">
        <w:trPr>
          <w:jc w:val="center"/>
        </w:trPr>
        <w:tc>
          <w:tcPr>
            <w:tcW w:w="0" w:type="auto"/>
          </w:tcPr>
          <w:p w14:paraId="44F7C94F" w14:textId="77777777" w:rsidR="00D518AC" w:rsidRDefault="00D518AC"/>
        </w:tc>
        <w:tc>
          <w:tcPr>
            <w:tcW w:w="0" w:type="auto"/>
          </w:tcPr>
          <w:p w14:paraId="70F2AD4B" w14:textId="77777777" w:rsidR="00D518AC" w:rsidRDefault="00D518AC"/>
        </w:tc>
        <w:tc>
          <w:tcPr>
            <w:tcW w:w="0" w:type="auto"/>
          </w:tcPr>
          <w:p w14:paraId="28EF0F08" w14:textId="77777777" w:rsidR="00D518AC" w:rsidRDefault="00D518AC"/>
        </w:tc>
        <w:tc>
          <w:tcPr>
            <w:tcW w:w="0" w:type="auto"/>
            <w:vAlign w:val="center"/>
          </w:tcPr>
          <w:p w14:paraId="76207840" w14:textId="77777777" w:rsidR="00D518AC" w:rsidRDefault="00767CA4">
            <w:pPr>
              <w:spacing w:before="60" w:after="60" w:line="240" w:lineRule="auto"/>
            </w:pPr>
            <w:r>
              <w:rPr>
                <w:rFonts w:ascii="Times New Roman" w:hAnsi="Times New Roman"/>
                <w:sz w:val="24"/>
              </w:rPr>
              <w:t>4.2</w:t>
            </w:r>
          </w:p>
        </w:tc>
        <w:tc>
          <w:tcPr>
            <w:tcW w:w="0" w:type="auto"/>
            <w:gridSpan w:val="3"/>
            <w:vAlign w:val="center"/>
          </w:tcPr>
          <w:p w14:paraId="56B220FD" w14:textId="77777777" w:rsidR="00D518AC" w:rsidRDefault="00767CA4">
            <w:pPr>
              <w:spacing w:before="60" w:after="60" w:line="240" w:lineRule="auto"/>
            </w:pPr>
            <w:r>
              <w:rPr>
                <w:rFonts w:ascii="Times New Roman" w:hAnsi="Times New Roman"/>
                <w:sz w:val="24"/>
              </w:rPr>
              <w:t>PERFORMANCE METRICS</w:t>
            </w:r>
          </w:p>
        </w:tc>
        <w:tc>
          <w:tcPr>
            <w:tcW w:w="0" w:type="auto"/>
            <w:vAlign w:val="center"/>
          </w:tcPr>
          <w:p w14:paraId="0AA87FED" w14:textId="77777777" w:rsidR="00D518AC" w:rsidRDefault="00767CA4">
            <w:pPr>
              <w:spacing w:before="60" w:after="60" w:line="240" w:lineRule="auto"/>
              <w:jc w:val="center"/>
            </w:pPr>
            <w:r>
              <w:rPr>
                <w:rFonts w:ascii="Times New Roman" w:hAnsi="Times New Roman"/>
                <w:sz w:val="24"/>
              </w:rPr>
              <w:t>80</w:t>
            </w:r>
          </w:p>
        </w:tc>
      </w:tr>
      <w:tr w:rsidR="00D518AC" w14:paraId="34B34711" w14:textId="77777777" w:rsidTr="000A4389">
        <w:trPr>
          <w:jc w:val="center"/>
        </w:trPr>
        <w:tc>
          <w:tcPr>
            <w:tcW w:w="0" w:type="auto"/>
          </w:tcPr>
          <w:p w14:paraId="295B2584" w14:textId="77777777" w:rsidR="00D518AC" w:rsidRDefault="00D518AC"/>
        </w:tc>
        <w:tc>
          <w:tcPr>
            <w:tcW w:w="0" w:type="auto"/>
          </w:tcPr>
          <w:p w14:paraId="28BAFAAB" w14:textId="77777777" w:rsidR="00D518AC" w:rsidRDefault="00D518AC"/>
        </w:tc>
        <w:tc>
          <w:tcPr>
            <w:tcW w:w="0" w:type="auto"/>
          </w:tcPr>
          <w:p w14:paraId="282F3110" w14:textId="77777777" w:rsidR="00D518AC" w:rsidRDefault="00D518AC"/>
        </w:tc>
        <w:tc>
          <w:tcPr>
            <w:tcW w:w="0" w:type="auto"/>
            <w:vAlign w:val="center"/>
          </w:tcPr>
          <w:p w14:paraId="3579FC78" w14:textId="77777777" w:rsidR="00D518AC" w:rsidRDefault="00767CA4">
            <w:pPr>
              <w:spacing w:before="60" w:after="60" w:line="240" w:lineRule="auto"/>
            </w:pPr>
            <w:r>
              <w:rPr>
                <w:rFonts w:ascii="Times New Roman" w:hAnsi="Times New Roman"/>
                <w:sz w:val="24"/>
              </w:rPr>
              <w:t>4.3</w:t>
            </w:r>
          </w:p>
        </w:tc>
        <w:tc>
          <w:tcPr>
            <w:tcW w:w="0" w:type="auto"/>
            <w:gridSpan w:val="3"/>
            <w:vAlign w:val="center"/>
          </w:tcPr>
          <w:p w14:paraId="23D75047" w14:textId="77777777" w:rsidR="00D518AC" w:rsidRDefault="00767CA4">
            <w:pPr>
              <w:spacing w:before="60" w:after="60" w:line="240" w:lineRule="auto"/>
            </w:pPr>
            <w:r>
              <w:rPr>
                <w:rFonts w:ascii="Times New Roman" w:hAnsi="Times New Roman"/>
                <w:sz w:val="24"/>
              </w:rPr>
              <w:t>PERFORMANCE EVALUATION OF HLVQ MODEL</w:t>
            </w:r>
          </w:p>
        </w:tc>
        <w:tc>
          <w:tcPr>
            <w:tcW w:w="0" w:type="auto"/>
            <w:vAlign w:val="center"/>
          </w:tcPr>
          <w:p w14:paraId="162F6E9D" w14:textId="77777777" w:rsidR="00D518AC" w:rsidRDefault="00767CA4">
            <w:pPr>
              <w:spacing w:before="60" w:after="60" w:line="240" w:lineRule="auto"/>
              <w:jc w:val="center"/>
            </w:pPr>
            <w:r>
              <w:rPr>
                <w:rFonts w:ascii="Times New Roman" w:hAnsi="Times New Roman"/>
                <w:sz w:val="24"/>
              </w:rPr>
              <w:t>81</w:t>
            </w:r>
          </w:p>
        </w:tc>
      </w:tr>
      <w:tr w:rsidR="00D518AC" w14:paraId="2A10D754" w14:textId="77777777" w:rsidTr="000A4389">
        <w:trPr>
          <w:jc w:val="center"/>
        </w:trPr>
        <w:tc>
          <w:tcPr>
            <w:tcW w:w="0" w:type="auto"/>
          </w:tcPr>
          <w:p w14:paraId="5CBA1C55" w14:textId="77777777" w:rsidR="00D518AC" w:rsidRDefault="00D518AC"/>
        </w:tc>
        <w:tc>
          <w:tcPr>
            <w:tcW w:w="0" w:type="auto"/>
          </w:tcPr>
          <w:p w14:paraId="6ADDDBD1" w14:textId="77777777" w:rsidR="00D518AC" w:rsidRDefault="00D518AC"/>
        </w:tc>
        <w:tc>
          <w:tcPr>
            <w:tcW w:w="0" w:type="auto"/>
          </w:tcPr>
          <w:p w14:paraId="5C46D331" w14:textId="77777777" w:rsidR="00D518AC" w:rsidRDefault="00D518AC"/>
        </w:tc>
        <w:tc>
          <w:tcPr>
            <w:tcW w:w="0" w:type="auto"/>
          </w:tcPr>
          <w:p w14:paraId="2420D8CB" w14:textId="77777777" w:rsidR="00D518AC" w:rsidRDefault="00D518AC"/>
        </w:tc>
        <w:tc>
          <w:tcPr>
            <w:tcW w:w="0" w:type="auto"/>
            <w:vAlign w:val="center"/>
          </w:tcPr>
          <w:p w14:paraId="1B299CFE" w14:textId="77777777" w:rsidR="00D518AC" w:rsidRDefault="00767CA4">
            <w:pPr>
              <w:spacing w:before="60" w:after="60" w:line="240" w:lineRule="auto"/>
            </w:pPr>
            <w:r>
              <w:rPr>
                <w:rFonts w:ascii="Times New Roman" w:hAnsi="Times New Roman"/>
                <w:sz w:val="24"/>
              </w:rPr>
              <w:t>4.3.1</w:t>
            </w:r>
          </w:p>
        </w:tc>
        <w:tc>
          <w:tcPr>
            <w:tcW w:w="0" w:type="auto"/>
            <w:gridSpan w:val="2"/>
            <w:vAlign w:val="center"/>
          </w:tcPr>
          <w:p w14:paraId="26788D6C" w14:textId="4568D477" w:rsidR="00D518AC" w:rsidRDefault="00767CA4">
            <w:pPr>
              <w:spacing w:before="60" w:after="60" w:line="240" w:lineRule="auto"/>
            </w:pPr>
            <w:r>
              <w:rPr>
                <w:rFonts w:ascii="Times New Roman" w:hAnsi="Times New Roman"/>
                <w:sz w:val="24"/>
              </w:rPr>
              <w:t>Implementation Data</w:t>
            </w:r>
          </w:p>
        </w:tc>
        <w:tc>
          <w:tcPr>
            <w:tcW w:w="0" w:type="auto"/>
            <w:vAlign w:val="center"/>
          </w:tcPr>
          <w:p w14:paraId="79D63735" w14:textId="77777777" w:rsidR="00D518AC" w:rsidRDefault="00767CA4">
            <w:pPr>
              <w:spacing w:before="60" w:after="60" w:line="240" w:lineRule="auto"/>
              <w:jc w:val="center"/>
            </w:pPr>
            <w:r>
              <w:rPr>
                <w:rFonts w:ascii="Times New Roman" w:hAnsi="Times New Roman"/>
                <w:sz w:val="24"/>
              </w:rPr>
              <w:t>81</w:t>
            </w:r>
          </w:p>
        </w:tc>
      </w:tr>
      <w:tr w:rsidR="00D518AC" w14:paraId="7E99BBF0" w14:textId="77777777" w:rsidTr="000A4389">
        <w:trPr>
          <w:jc w:val="center"/>
        </w:trPr>
        <w:tc>
          <w:tcPr>
            <w:tcW w:w="0" w:type="auto"/>
          </w:tcPr>
          <w:p w14:paraId="63217AB8" w14:textId="77777777" w:rsidR="00D518AC" w:rsidRDefault="00D518AC"/>
        </w:tc>
        <w:tc>
          <w:tcPr>
            <w:tcW w:w="0" w:type="auto"/>
          </w:tcPr>
          <w:p w14:paraId="166DD072" w14:textId="77777777" w:rsidR="00D518AC" w:rsidRDefault="00D518AC"/>
        </w:tc>
        <w:tc>
          <w:tcPr>
            <w:tcW w:w="0" w:type="auto"/>
          </w:tcPr>
          <w:p w14:paraId="0DE25299" w14:textId="77777777" w:rsidR="00D518AC" w:rsidRDefault="00D518AC"/>
        </w:tc>
        <w:tc>
          <w:tcPr>
            <w:tcW w:w="0" w:type="auto"/>
          </w:tcPr>
          <w:p w14:paraId="3E877F5D" w14:textId="77777777" w:rsidR="00D518AC" w:rsidRDefault="00D518AC"/>
        </w:tc>
        <w:tc>
          <w:tcPr>
            <w:tcW w:w="0" w:type="auto"/>
            <w:vAlign w:val="center"/>
          </w:tcPr>
          <w:p w14:paraId="6F2DED12" w14:textId="77777777" w:rsidR="00D518AC" w:rsidRDefault="00767CA4">
            <w:pPr>
              <w:spacing w:before="60" w:after="60" w:line="240" w:lineRule="auto"/>
            </w:pPr>
            <w:r>
              <w:rPr>
                <w:rFonts w:ascii="Times New Roman" w:hAnsi="Times New Roman"/>
                <w:sz w:val="24"/>
              </w:rPr>
              <w:t>4.3.2</w:t>
            </w:r>
          </w:p>
        </w:tc>
        <w:tc>
          <w:tcPr>
            <w:tcW w:w="0" w:type="auto"/>
            <w:gridSpan w:val="2"/>
            <w:vAlign w:val="center"/>
          </w:tcPr>
          <w:p w14:paraId="4FECC705" w14:textId="77777777" w:rsidR="00D518AC" w:rsidRDefault="00767CA4">
            <w:pPr>
              <w:spacing w:before="60" w:after="60" w:line="240" w:lineRule="auto"/>
            </w:pPr>
            <w:r>
              <w:rPr>
                <w:rFonts w:ascii="Times New Roman" w:hAnsi="Times New Roman"/>
                <w:sz w:val="24"/>
              </w:rPr>
              <w:t>Predictive Results analysis of Graduated Students</w:t>
            </w:r>
          </w:p>
        </w:tc>
        <w:tc>
          <w:tcPr>
            <w:tcW w:w="0" w:type="auto"/>
            <w:vAlign w:val="center"/>
          </w:tcPr>
          <w:p w14:paraId="499BF1D8" w14:textId="77777777" w:rsidR="00D518AC" w:rsidRDefault="00767CA4">
            <w:pPr>
              <w:spacing w:before="60" w:after="60" w:line="240" w:lineRule="auto"/>
              <w:jc w:val="center"/>
            </w:pPr>
            <w:r>
              <w:rPr>
                <w:rFonts w:ascii="Times New Roman" w:hAnsi="Times New Roman"/>
                <w:sz w:val="24"/>
              </w:rPr>
              <w:t>81</w:t>
            </w:r>
          </w:p>
        </w:tc>
      </w:tr>
      <w:tr w:rsidR="00D518AC" w14:paraId="52D05170" w14:textId="77777777" w:rsidTr="000A4389">
        <w:trPr>
          <w:jc w:val="center"/>
        </w:trPr>
        <w:tc>
          <w:tcPr>
            <w:tcW w:w="0" w:type="auto"/>
          </w:tcPr>
          <w:p w14:paraId="6ACBE989" w14:textId="77777777" w:rsidR="00D518AC" w:rsidRDefault="00D518AC"/>
        </w:tc>
        <w:tc>
          <w:tcPr>
            <w:tcW w:w="0" w:type="auto"/>
          </w:tcPr>
          <w:p w14:paraId="2BCB16A5" w14:textId="77777777" w:rsidR="00D518AC" w:rsidRDefault="00D518AC"/>
        </w:tc>
        <w:tc>
          <w:tcPr>
            <w:tcW w:w="0" w:type="auto"/>
          </w:tcPr>
          <w:p w14:paraId="293084BF" w14:textId="77777777" w:rsidR="00D518AC" w:rsidRDefault="00D518AC"/>
        </w:tc>
        <w:tc>
          <w:tcPr>
            <w:tcW w:w="0" w:type="auto"/>
          </w:tcPr>
          <w:p w14:paraId="45614DD5" w14:textId="77777777" w:rsidR="00D518AC" w:rsidRDefault="00D518AC"/>
        </w:tc>
        <w:tc>
          <w:tcPr>
            <w:tcW w:w="0" w:type="auto"/>
            <w:vAlign w:val="center"/>
          </w:tcPr>
          <w:p w14:paraId="40F3B1EE" w14:textId="77777777" w:rsidR="00D518AC" w:rsidRDefault="00767CA4">
            <w:pPr>
              <w:spacing w:before="60" w:after="60" w:line="240" w:lineRule="auto"/>
            </w:pPr>
            <w:r>
              <w:rPr>
                <w:rFonts w:ascii="Times New Roman" w:hAnsi="Times New Roman"/>
                <w:sz w:val="24"/>
              </w:rPr>
              <w:t>4.3.3</w:t>
            </w:r>
          </w:p>
        </w:tc>
        <w:tc>
          <w:tcPr>
            <w:tcW w:w="0" w:type="auto"/>
            <w:gridSpan w:val="2"/>
            <w:vAlign w:val="center"/>
          </w:tcPr>
          <w:p w14:paraId="5FFDD139" w14:textId="77777777" w:rsidR="00D518AC" w:rsidRDefault="00767CA4">
            <w:pPr>
              <w:spacing w:before="60" w:after="60" w:line="240" w:lineRule="auto"/>
            </w:pPr>
            <w:r>
              <w:rPr>
                <w:rFonts w:ascii="Times New Roman" w:hAnsi="Times New Roman"/>
                <w:sz w:val="24"/>
              </w:rPr>
              <w:t>Predictive Results analysis of Placed Students</w:t>
            </w:r>
          </w:p>
        </w:tc>
        <w:tc>
          <w:tcPr>
            <w:tcW w:w="0" w:type="auto"/>
            <w:vAlign w:val="center"/>
          </w:tcPr>
          <w:p w14:paraId="275068C7" w14:textId="77777777" w:rsidR="00D518AC" w:rsidRDefault="00767CA4">
            <w:pPr>
              <w:spacing w:before="60" w:after="60" w:line="240" w:lineRule="auto"/>
              <w:jc w:val="center"/>
            </w:pPr>
            <w:r>
              <w:rPr>
                <w:rFonts w:ascii="Times New Roman" w:hAnsi="Times New Roman"/>
                <w:sz w:val="24"/>
              </w:rPr>
              <w:t>83</w:t>
            </w:r>
          </w:p>
        </w:tc>
      </w:tr>
      <w:tr w:rsidR="00D518AC" w14:paraId="52EEE17D" w14:textId="77777777" w:rsidTr="000A4389">
        <w:trPr>
          <w:jc w:val="center"/>
        </w:trPr>
        <w:tc>
          <w:tcPr>
            <w:tcW w:w="0" w:type="auto"/>
          </w:tcPr>
          <w:p w14:paraId="1CD129E7" w14:textId="77777777" w:rsidR="00D518AC" w:rsidRDefault="00D518AC"/>
        </w:tc>
        <w:tc>
          <w:tcPr>
            <w:tcW w:w="0" w:type="auto"/>
          </w:tcPr>
          <w:p w14:paraId="1F415232" w14:textId="77777777" w:rsidR="00D518AC" w:rsidRDefault="00D518AC"/>
        </w:tc>
        <w:tc>
          <w:tcPr>
            <w:tcW w:w="0" w:type="auto"/>
          </w:tcPr>
          <w:p w14:paraId="27FB0263" w14:textId="77777777" w:rsidR="00D518AC" w:rsidRDefault="00D518AC"/>
        </w:tc>
        <w:tc>
          <w:tcPr>
            <w:tcW w:w="0" w:type="auto"/>
          </w:tcPr>
          <w:p w14:paraId="6397489C" w14:textId="77777777" w:rsidR="00D518AC" w:rsidRDefault="00D518AC"/>
        </w:tc>
        <w:tc>
          <w:tcPr>
            <w:tcW w:w="0" w:type="auto"/>
            <w:vAlign w:val="center"/>
          </w:tcPr>
          <w:p w14:paraId="3DC96ECD" w14:textId="77777777" w:rsidR="00D518AC" w:rsidRDefault="00767CA4">
            <w:pPr>
              <w:spacing w:before="60" w:after="60" w:line="240" w:lineRule="auto"/>
            </w:pPr>
            <w:r>
              <w:rPr>
                <w:rFonts w:ascii="Times New Roman" w:hAnsi="Times New Roman"/>
                <w:sz w:val="24"/>
              </w:rPr>
              <w:t>4.3.4</w:t>
            </w:r>
          </w:p>
        </w:tc>
        <w:tc>
          <w:tcPr>
            <w:tcW w:w="0" w:type="auto"/>
            <w:gridSpan w:val="2"/>
            <w:vAlign w:val="center"/>
          </w:tcPr>
          <w:p w14:paraId="73AC780D" w14:textId="61ABABBA" w:rsidR="00D518AC" w:rsidRDefault="00767CA4">
            <w:pPr>
              <w:spacing w:before="60" w:after="60" w:line="240" w:lineRule="auto"/>
            </w:pPr>
            <w:r>
              <w:rPr>
                <w:rFonts w:ascii="Times New Roman" w:hAnsi="Times New Roman"/>
                <w:sz w:val="24"/>
              </w:rPr>
              <w:t>Classification results analysis of LVQ and HLVQ models</w:t>
            </w:r>
          </w:p>
        </w:tc>
        <w:tc>
          <w:tcPr>
            <w:tcW w:w="0" w:type="auto"/>
            <w:vAlign w:val="center"/>
          </w:tcPr>
          <w:p w14:paraId="3A8672CC" w14:textId="77777777" w:rsidR="00D518AC" w:rsidRDefault="00767CA4">
            <w:pPr>
              <w:spacing w:before="60" w:after="60" w:line="240" w:lineRule="auto"/>
              <w:jc w:val="center"/>
            </w:pPr>
            <w:r>
              <w:rPr>
                <w:rFonts w:ascii="Times New Roman" w:hAnsi="Times New Roman"/>
                <w:sz w:val="24"/>
              </w:rPr>
              <w:t>83</w:t>
            </w:r>
          </w:p>
        </w:tc>
      </w:tr>
      <w:tr w:rsidR="00D518AC" w14:paraId="1E6345DB" w14:textId="77777777" w:rsidTr="000A4389">
        <w:trPr>
          <w:jc w:val="center"/>
        </w:trPr>
        <w:tc>
          <w:tcPr>
            <w:tcW w:w="0" w:type="auto"/>
          </w:tcPr>
          <w:p w14:paraId="314D4909" w14:textId="77777777" w:rsidR="00D518AC" w:rsidRDefault="00D518AC"/>
        </w:tc>
        <w:tc>
          <w:tcPr>
            <w:tcW w:w="0" w:type="auto"/>
          </w:tcPr>
          <w:p w14:paraId="7CF7A2D3" w14:textId="77777777" w:rsidR="00D518AC" w:rsidRDefault="00D518AC"/>
        </w:tc>
        <w:tc>
          <w:tcPr>
            <w:tcW w:w="0" w:type="auto"/>
          </w:tcPr>
          <w:p w14:paraId="432E8093" w14:textId="77777777" w:rsidR="00D518AC" w:rsidRDefault="00D518AC"/>
        </w:tc>
        <w:tc>
          <w:tcPr>
            <w:tcW w:w="0" w:type="auto"/>
          </w:tcPr>
          <w:p w14:paraId="6A074E0F" w14:textId="77777777" w:rsidR="00D518AC" w:rsidRDefault="00D518AC"/>
        </w:tc>
        <w:tc>
          <w:tcPr>
            <w:tcW w:w="0" w:type="auto"/>
            <w:vAlign w:val="center"/>
          </w:tcPr>
          <w:p w14:paraId="354A7A4E" w14:textId="77777777" w:rsidR="00D518AC" w:rsidRDefault="00767CA4">
            <w:pPr>
              <w:spacing w:before="60" w:after="60" w:line="240" w:lineRule="auto"/>
            </w:pPr>
            <w:r>
              <w:rPr>
                <w:rFonts w:ascii="Times New Roman" w:hAnsi="Times New Roman"/>
                <w:sz w:val="24"/>
              </w:rPr>
              <w:t>4.3.5</w:t>
            </w:r>
          </w:p>
        </w:tc>
        <w:tc>
          <w:tcPr>
            <w:tcW w:w="0" w:type="auto"/>
            <w:gridSpan w:val="2"/>
            <w:vAlign w:val="center"/>
          </w:tcPr>
          <w:p w14:paraId="0542C88C" w14:textId="77777777" w:rsidR="00D518AC" w:rsidRDefault="00767CA4">
            <w:pPr>
              <w:spacing w:before="60" w:after="60" w:line="240" w:lineRule="auto"/>
            </w:pPr>
            <w:r>
              <w:rPr>
                <w:rFonts w:ascii="Times New Roman" w:hAnsi="Times New Roman"/>
                <w:sz w:val="24"/>
              </w:rPr>
              <w:t>Complexity analysis of LVQ and HLVQ models</w:t>
            </w:r>
          </w:p>
        </w:tc>
        <w:tc>
          <w:tcPr>
            <w:tcW w:w="0" w:type="auto"/>
            <w:vAlign w:val="center"/>
          </w:tcPr>
          <w:p w14:paraId="6E145DE6" w14:textId="77777777" w:rsidR="00D518AC" w:rsidRDefault="00767CA4">
            <w:pPr>
              <w:spacing w:before="60" w:after="60" w:line="240" w:lineRule="auto"/>
              <w:jc w:val="center"/>
            </w:pPr>
            <w:r>
              <w:rPr>
                <w:rFonts w:ascii="Times New Roman" w:hAnsi="Times New Roman"/>
                <w:sz w:val="24"/>
              </w:rPr>
              <w:t>84</w:t>
            </w:r>
          </w:p>
        </w:tc>
      </w:tr>
      <w:tr w:rsidR="00D518AC" w14:paraId="574F0A3F" w14:textId="77777777" w:rsidTr="000A4389">
        <w:trPr>
          <w:jc w:val="center"/>
        </w:trPr>
        <w:tc>
          <w:tcPr>
            <w:tcW w:w="0" w:type="auto"/>
          </w:tcPr>
          <w:p w14:paraId="617B9B6D" w14:textId="77777777" w:rsidR="00D518AC" w:rsidRDefault="00D518AC"/>
        </w:tc>
        <w:tc>
          <w:tcPr>
            <w:tcW w:w="0" w:type="auto"/>
          </w:tcPr>
          <w:p w14:paraId="5E069FA1" w14:textId="77777777" w:rsidR="00D518AC" w:rsidRDefault="00D518AC"/>
        </w:tc>
        <w:tc>
          <w:tcPr>
            <w:tcW w:w="0" w:type="auto"/>
          </w:tcPr>
          <w:p w14:paraId="3F26C711" w14:textId="77777777" w:rsidR="00D518AC" w:rsidRDefault="00D518AC"/>
        </w:tc>
        <w:tc>
          <w:tcPr>
            <w:tcW w:w="0" w:type="auto"/>
            <w:vAlign w:val="center"/>
          </w:tcPr>
          <w:p w14:paraId="4DAFC060" w14:textId="77777777" w:rsidR="00D518AC" w:rsidRDefault="00767CA4">
            <w:pPr>
              <w:spacing w:before="60" w:after="60" w:line="240" w:lineRule="auto"/>
            </w:pPr>
            <w:r>
              <w:rPr>
                <w:rFonts w:ascii="Times New Roman" w:hAnsi="Times New Roman"/>
                <w:sz w:val="24"/>
              </w:rPr>
              <w:t>4.4</w:t>
            </w:r>
          </w:p>
        </w:tc>
        <w:tc>
          <w:tcPr>
            <w:tcW w:w="0" w:type="auto"/>
            <w:gridSpan w:val="3"/>
            <w:vAlign w:val="center"/>
          </w:tcPr>
          <w:p w14:paraId="6A73FD9C" w14:textId="77777777" w:rsidR="00D518AC" w:rsidRDefault="00767CA4">
            <w:pPr>
              <w:spacing w:before="60" w:after="60" w:line="240" w:lineRule="auto"/>
            </w:pPr>
            <w:r>
              <w:rPr>
                <w:rFonts w:ascii="Times New Roman" w:hAnsi="Times New Roman"/>
                <w:sz w:val="24"/>
              </w:rPr>
              <w:t>PERFORMANCE EVALUATION OF ACO-LR MODEL</w:t>
            </w:r>
          </w:p>
        </w:tc>
        <w:tc>
          <w:tcPr>
            <w:tcW w:w="0" w:type="auto"/>
            <w:vAlign w:val="center"/>
          </w:tcPr>
          <w:p w14:paraId="7ED54899" w14:textId="77777777" w:rsidR="00D518AC" w:rsidRDefault="00767CA4">
            <w:pPr>
              <w:spacing w:before="60" w:after="60" w:line="240" w:lineRule="auto"/>
              <w:jc w:val="center"/>
            </w:pPr>
            <w:r>
              <w:rPr>
                <w:rFonts w:ascii="Times New Roman" w:hAnsi="Times New Roman"/>
                <w:sz w:val="24"/>
              </w:rPr>
              <w:t>85</w:t>
            </w:r>
          </w:p>
        </w:tc>
      </w:tr>
      <w:tr w:rsidR="00D518AC" w14:paraId="1E377FE5" w14:textId="77777777" w:rsidTr="000A4389">
        <w:trPr>
          <w:jc w:val="center"/>
        </w:trPr>
        <w:tc>
          <w:tcPr>
            <w:tcW w:w="0" w:type="auto"/>
          </w:tcPr>
          <w:p w14:paraId="0E48E5B0" w14:textId="77777777" w:rsidR="00D518AC" w:rsidRDefault="00D518AC"/>
        </w:tc>
        <w:tc>
          <w:tcPr>
            <w:tcW w:w="0" w:type="auto"/>
          </w:tcPr>
          <w:p w14:paraId="1DA03967" w14:textId="77777777" w:rsidR="00D518AC" w:rsidRDefault="00D518AC"/>
        </w:tc>
        <w:tc>
          <w:tcPr>
            <w:tcW w:w="0" w:type="auto"/>
          </w:tcPr>
          <w:p w14:paraId="26C6DB31" w14:textId="77777777" w:rsidR="00D518AC" w:rsidRDefault="00D518AC"/>
        </w:tc>
        <w:tc>
          <w:tcPr>
            <w:tcW w:w="0" w:type="auto"/>
          </w:tcPr>
          <w:p w14:paraId="35D3B82D" w14:textId="77777777" w:rsidR="00D518AC" w:rsidRDefault="00D518AC"/>
        </w:tc>
        <w:tc>
          <w:tcPr>
            <w:tcW w:w="0" w:type="auto"/>
            <w:vAlign w:val="center"/>
          </w:tcPr>
          <w:p w14:paraId="164D53DE" w14:textId="77777777" w:rsidR="00D518AC" w:rsidRDefault="00767CA4">
            <w:pPr>
              <w:spacing w:before="60" w:after="60" w:line="240" w:lineRule="auto"/>
            </w:pPr>
            <w:r>
              <w:rPr>
                <w:rFonts w:ascii="Times New Roman" w:hAnsi="Times New Roman"/>
                <w:sz w:val="24"/>
              </w:rPr>
              <w:t>4.4.1</w:t>
            </w:r>
          </w:p>
        </w:tc>
        <w:tc>
          <w:tcPr>
            <w:tcW w:w="0" w:type="auto"/>
            <w:gridSpan w:val="2"/>
            <w:vAlign w:val="center"/>
          </w:tcPr>
          <w:p w14:paraId="2F9723FF" w14:textId="77777777" w:rsidR="00D518AC" w:rsidRDefault="00767CA4">
            <w:pPr>
              <w:spacing w:before="60" w:after="60" w:line="240" w:lineRule="auto"/>
            </w:pPr>
            <w:r>
              <w:rPr>
                <w:rFonts w:ascii="Times New Roman" w:hAnsi="Times New Roman"/>
                <w:sz w:val="24"/>
              </w:rPr>
              <w:t>Dataset used</w:t>
            </w:r>
          </w:p>
        </w:tc>
        <w:tc>
          <w:tcPr>
            <w:tcW w:w="0" w:type="auto"/>
            <w:vAlign w:val="center"/>
          </w:tcPr>
          <w:p w14:paraId="544CB7E4" w14:textId="77777777" w:rsidR="00D518AC" w:rsidRDefault="00767CA4">
            <w:pPr>
              <w:spacing w:before="60" w:after="60" w:line="240" w:lineRule="auto"/>
              <w:jc w:val="center"/>
            </w:pPr>
            <w:r>
              <w:rPr>
                <w:rFonts w:ascii="Times New Roman" w:hAnsi="Times New Roman"/>
                <w:sz w:val="24"/>
              </w:rPr>
              <w:t>85</w:t>
            </w:r>
          </w:p>
        </w:tc>
      </w:tr>
      <w:tr w:rsidR="00D518AC" w14:paraId="29D4DFBB" w14:textId="77777777" w:rsidTr="000A4389">
        <w:trPr>
          <w:jc w:val="center"/>
        </w:trPr>
        <w:tc>
          <w:tcPr>
            <w:tcW w:w="0" w:type="auto"/>
          </w:tcPr>
          <w:p w14:paraId="52323467" w14:textId="77777777" w:rsidR="00D518AC" w:rsidRDefault="00D518AC"/>
        </w:tc>
        <w:tc>
          <w:tcPr>
            <w:tcW w:w="0" w:type="auto"/>
          </w:tcPr>
          <w:p w14:paraId="6B1146CE" w14:textId="77777777" w:rsidR="00D518AC" w:rsidRDefault="00D518AC"/>
        </w:tc>
        <w:tc>
          <w:tcPr>
            <w:tcW w:w="0" w:type="auto"/>
          </w:tcPr>
          <w:p w14:paraId="10D6428D" w14:textId="77777777" w:rsidR="00D518AC" w:rsidRDefault="00D518AC"/>
        </w:tc>
        <w:tc>
          <w:tcPr>
            <w:tcW w:w="0" w:type="auto"/>
          </w:tcPr>
          <w:p w14:paraId="06C3DC7D" w14:textId="77777777" w:rsidR="00D518AC" w:rsidRDefault="00D518AC"/>
        </w:tc>
        <w:tc>
          <w:tcPr>
            <w:tcW w:w="0" w:type="auto"/>
            <w:vAlign w:val="center"/>
          </w:tcPr>
          <w:p w14:paraId="22EE62E8" w14:textId="77777777" w:rsidR="00D518AC" w:rsidRDefault="00767CA4">
            <w:pPr>
              <w:spacing w:before="60" w:after="60" w:line="240" w:lineRule="auto"/>
            </w:pPr>
            <w:r>
              <w:rPr>
                <w:rFonts w:ascii="Times New Roman" w:hAnsi="Times New Roman"/>
                <w:sz w:val="24"/>
              </w:rPr>
              <w:t>4.4.2</w:t>
            </w:r>
          </w:p>
        </w:tc>
        <w:tc>
          <w:tcPr>
            <w:tcW w:w="0" w:type="auto"/>
            <w:gridSpan w:val="2"/>
            <w:vAlign w:val="center"/>
          </w:tcPr>
          <w:p w14:paraId="2E551A4D" w14:textId="77777777" w:rsidR="00D518AC" w:rsidRDefault="00767CA4">
            <w:pPr>
              <w:spacing w:before="60" w:after="60" w:line="240" w:lineRule="auto"/>
            </w:pPr>
            <w:r>
              <w:rPr>
                <w:rFonts w:ascii="Times New Roman" w:hAnsi="Times New Roman"/>
                <w:sz w:val="24"/>
              </w:rPr>
              <w:t>Results analysis of ACO-LR based Feature Selection Process</w:t>
            </w:r>
          </w:p>
        </w:tc>
        <w:tc>
          <w:tcPr>
            <w:tcW w:w="0" w:type="auto"/>
            <w:vAlign w:val="center"/>
          </w:tcPr>
          <w:p w14:paraId="11DEC269" w14:textId="77777777" w:rsidR="00D518AC" w:rsidRDefault="00767CA4">
            <w:pPr>
              <w:spacing w:before="60" w:after="60" w:line="240" w:lineRule="auto"/>
              <w:jc w:val="center"/>
            </w:pPr>
            <w:r>
              <w:rPr>
                <w:rFonts w:ascii="Times New Roman" w:hAnsi="Times New Roman"/>
                <w:sz w:val="24"/>
              </w:rPr>
              <w:t>88</w:t>
            </w:r>
          </w:p>
        </w:tc>
      </w:tr>
      <w:tr w:rsidR="00D518AC" w14:paraId="27FD2FE4" w14:textId="77777777" w:rsidTr="000A4389">
        <w:trPr>
          <w:jc w:val="center"/>
        </w:trPr>
        <w:tc>
          <w:tcPr>
            <w:tcW w:w="0" w:type="auto"/>
          </w:tcPr>
          <w:p w14:paraId="6697DB81" w14:textId="77777777" w:rsidR="00D518AC" w:rsidRDefault="00D518AC"/>
        </w:tc>
        <w:tc>
          <w:tcPr>
            <w:tcW w:w="0" w:type="auto"/>
          </w:tcPr>
          <w:p w14:paraId="6ACCC425" w14:textId="77777777" w:rsidR="00D518AC" w:rsidRDefault="00D518AC"/>
        </w:tc>
        <w:tc>
          <w:tcPr>
            <w:tcW w:w="0" w:type="auto"/>
          </w:tcPr>
          <w:p w14:paraId="4C8DA8F1" w14:textId="77777777" w:rsidR="00D518AC" w:rsidRDefault="00D518AC"/>
        </w:tc>
        <w:tc>
          <w:tcPr>
            <w:tcW w:w="0" w:type="auto"/>
          </w:tcPr>
          <w:p w14:paraId="7196F5CC" w14:textId="77777777" w:rsidR="00D518AC" w:rsidRDefault="00D518AC"/>
        </w:tc>
        <w:tc>
          <w:tcPr>
            <w:tcW w:w="0" w:type="auto"/>
            <w:vAlign w:val="center"/>
          </w:tcPr>
          <w:p w14:paraId="4760818E" w14:textId="77777777" w:rsidR="00D518AC" w:rsidRDefault="00767CA4">
            <w:pPr>
              <w:spacing w:before="60" w:after="60" w:line="240" w:lineRule="auto"/>
            </w:pPr>
            <w:r>
              <w:rPr>
                <w:rFonts w:ascii="Times New Roman" w:hAnsi="Times New Roman"/>
                <w:sz w:val="24"/>
              </w:rPr>
              <w:t>4.4.3</w:t>
            </w:r>
          </w:p>
        </w:tc>
        <w:tc>
          <w:tcPr>
            <w:tcW w:w="0" w:type="auto"/>
            <w:gridSpan w:val="2"/>
            <w:vAlign w:val="center"/>
          </w:tcPr>
          <w:p w14:paraId="5C56F488" w14:textId="77777777" w:rsidR="00D518AC" w:rsidRDefault="00767CA4">
            <w:pPr>
              <w:spacing w:before="60" w:after="60" w:line="240" w:lineRule="auto"/>
            </w:pPr>
            <w:r>
              <w:rPr>
                <w:rFonts w:ascii="Times New Roman" w:hAnsi="Times New Roman"/>
                <w:sz w:val="24"/>
              </w:rPr>
              <w:t>Results analysis of ACO-LR based Classification Process</w:t>
            </w:r>
          </w:p>
        </w:tc>
        <w:tc>
          <w:tcPr>
            <w:tcW w:w="0" w:type="auto"/>
            <w:vAlign w:val="center"/>
          </w:tcPr>
          <w:p w14:paraId="0EEFFE58" w14:textId="77777777" w:rsidR="00D518AC" w:rsidRDefault="00767CA4">
            <w:pPr>
              <w:spacing w:before="60" w:after="60" w:line="240" w:lineRule="auto"/>
              <w:jc w:val="center"/>
            </w:pPr>
            <w:r>
              <w:rPr>
                <w:rFonts w:ascii="Times New Roman" w:hAnsi="Times New Roman"/>
                <w:sz w:val="24"/>
              </w:rPr>
              <w:t>90</w:t>
            </w:r>
          </w:p>
        </w:tc>
      </w:tr>
      <w:tr w:rsidR="00D518AC" w14:paraId="7738314F" w14:textId="77777777" w:rsidTr="000A4389">
        <w:trPr>
          <w:jc w:val="center"/>
        </w:trPr>
        <w:tc>
          <w:tcPr>
            <w:tcW w:w="0" w:type="auto"/>
          </w:tcPr>
          <w:p w14:paraId="372300F7" w14:textId="77777777" w:rsidR="00D518AC" w:rsidRDefault="00D518AC"/>
        </w:tc>
        <w:tc>
          <w:tcPr>
            <w:tcW w:w="0" w:type="auto"/>
          </w:tcPr>
          <w:p w14:paraId="54E8D3FA" w14:textId="77777777" w:rsidR="00D518AC" w:rsidRDefault="00D518AC"/>
        </w:tc>
        <w:tc>
          <w:tcPr>
            <w:tcW w:w="0" w:type="auto"/>
          </w:tcPr>
          <w:p w14:paraId="03190C45" w14:textId="77777777" w:rsidR="00D518AC" w:rsidRDefault="00D518AC"/>
        </w:tc>
        <w:tc>
          <w:tcPr>
            <w:tcW w:w="0" w:type="auto"/>
            <w:vAlign w:val="center"/>
          </w:tcPr>
          <w:p w14:paraId="72F85C80" w14:textId="77777777" w:rsidR="00D518AC" w:rsidRDefault="00767CA4">
            <w:pPr>
              <w:spacing w:before="60" w:after="60" w:line="240" w:lineRule="auto"/>
            </w:pPr>
            <w:r>
              <w:rPr>
                <w:rFonts w:ascii="Times New Roman" w:hAnsi="Times New Roman"/>
                <w:sz w:val="24"/>
              </w:rPr>
              <w:t>4.5</w:t>
            </w:r>
          </w:p>
        </w:tc>
        <w:tc>
          <w:tcPr>
            <w:tcW w:w="0" w:type="auto"/>
            <w:gridSpan w:val="3"/>
            <w:vAlign w:val="center"/>
          </w:tcPr>
          <w:p w14:paraId="3D018580" w14:textId="77777777" w:rsidR="00D518AC" w:rsidRDefault="00767CA4">
            <w:pPr>
              <w:spacing w:before="60" w:after="60" w:line="240" w:lineRule="auto"/>
            </w:pPr>
            <w:r>
              <w:rPr>
                <w:rFonts w:ascii="Times New Roman" w:hAnsi="Times New Roman"/>
                <w:sz w:val="24"/>
              </w:rPr>
              <w:t>PERFORMANCE EVALUATION OF DBC-OMLP MODEL</w:t>
            </w:r>
          </w:p>
        </w:tc>
        <w:tc>
          <w:tcPr>
            <w:tcW w:w="0" w:type="auto"/>
            <w:vAlign w:val="center"/>
          </w:tcPr>
          <w:p w14:paraId="7E6B58BC" w14:textId="77777777" w:rsidR="00D518AC" w:rsidRDefault="00767CA4">
            <w:pPr>
              <w:spacing w:before="60" w:after="60" w:line="240" w:lineRule="auto"/>
              <w:jc w:val="center"/>
            </w:pPr>
            <w:r>
              <w:rPr>
                <w:rFonts w:ascii="Times New Roman" w:hAnsi="Times New Roman"/>
                <w:sz w:val="24"/>
              </w:rPr>
              <w:t>95</w:t>
            </w:r>
          </w:p>
        </w:tc>
      </w:tr>
      <w:tr w:rsidR="00D518AC" w14:paraId="4EE7525A" w14:textId="77777777" w:rsidTr="000A4389">
        <w:trPr>
          <w:jc w:val="center"/>
        </w:trPr>
        <w:tc>
          <w:tcPr>
            <w:tcW w:w="0" w:type="auto"/>
          </w:tcPr>
          <w:p w14:paraId="41C89E35" w14:textId="77777777" w:rsidR="00D518AC" w:rsidRDefault="00D518AC"/>
        </w:tc>
        <w:tc>
          <w:tcPr>
            <w:tcW w:w="0" w:type="auto"/>
          </w:tcPr>
          <w:p w14:paraId="486A307E" w14:textId="77777777" w:rsidR="00D518AC" w:rsidRDefault="00D518AC"/>
        </w:tc>
        <w:tc>
          <w:tcPr>
            <w:tcW w:w="0" w:type="auto"/>
          </w:tcPr>
          <w:p w14:paraId="2CD3386D" w14:textId="77777777" w:rsidR="00D518AC" w:rsidRDefault="00D518AC"/>
        </w:tc>
        <w:tc>
          <w:tcPr>
            <w:tcW w:w="0" w:type="auto"/>
          </w:tcPr>
          <w:p w14:paraId="3E288198" w14:textId="77777777" w:rsidR="00D518AC" w:rsidRDefault="00D518AC"/>
        </w:tc>
        <w:tc>
          <w:tcPr>
            <w:tcW w:w="0" w:type="auto"/>
            <w:vAlign w:val="center"/>
          </w:tcPr>
          <w:p w14:paraId="33006F73" w14:textId="77777777" w:rsidR="00D518AC" w:rsidRDefault="00767CA4">
            <w:pPr>
              <w:spacing w:before="60" w:after="60" w:line="240" w:lineRule="auto"/>
            </w:pPr>
            <w:r>
              <w:rPr>
                <w:rFonts w:ascii="Times New Roman" w:hAnsi="Times New Roman"/>
                <w:sz w:val="24"/>
              </w:rPr>
              <w:t>4.5.1</w:t>
            </w:r>
          </w:p>
        </w:tc>
        <w:tc>
          <w:tcPr>
            <w:tcW w:w="0" w:type="auto"/>
            <w:gridSpan w:val="2"/>
            <w:vAlign w:val="center"/>
          </w:tcPr>
          <w:p w14:paraId="32C05057" w14:textId="77777777" w:rsidR="00D518AC" w:rsidRDefault="00767CA4">
            <w:pPr>
              <w:spacing w:before="60" w:after="60" w:line="240" w:lineRule="auto"/>
            </w:pPr>
            <w:r>
              <w:rPr>
                <w:rFonts w:ascii="Times New Roman" w:hAnsi="Times New Roman"/>
                <w:sz w:val="24"/>
              </w:rPr>
              <w:t>Dataset used</w:t>
            </w:r>
          </w:p>
        </w:tc>
        <w:tc>
          <w:tcPr>
            <w:tcW w:w="0" w:type="auto"/>
            <w:vAlign w:val="center"/>
          </w:tcPr>
          <w:p w14:paraId="16D6F0FA" w14:textId="77777777" w:rsidR="00D518AC" w:rsidRDefault="00767CA4">
            <w:pPr>
              <w:spacing w:before="60" w:after="60" w:line="240" w:lineRule="auto"/>
              <w:jc w:val="center"/>
            </w:pPr>
            <w:r>
              <w:rPr>
                <w:rFonts w:ascii="Times New Roman" w:hAnsi="Times New Roman"/>
                <w:sz w:val="24"/>
              </w:rPr>
              <w:t>95</w:t>
            </w:r>
          </w:p>
        </w:tc>
      </w:tr>
      <w:tr w:rsidR="00D518AC" w14:paraId="43AF931E" w14:textId="77777777" w:rsidTr="000A4389">
        <w:trPr>
          <w:jc w:val="center"/>
        </w:trPr>
        <w:tc>
          <w:tcPr>
            <w:tcW w:w="0" w:type="auto"/>
          </w:tcPr>
          <w:p w14:paraId="1B4F34FE" w14:textId="77777777" w:rsidR="00D518AC" w:rsidRDefault="00D518AC"/>
        </w:tc>
        <w:tc>
          <w:tcPr>
            <w:tcW w:w="0" w:type="auto"/>
          </w:tcPr>
          <w:p w14:paraId="48B0B623" w14:textId="77777777" w:rsidR="00D518AC" w:rsidRDefault="00D518AC"/>
        </w:tc>
        <w:tc>
          <w:tcPr>
            <w:tcW w:w="0" w:type="auto"/>
          </w:tcPr>
          <w:p w14:paraId="3E482997" w14:textId="77777777" w:rsidR="00D518AC" w:rsidRDefault="00D518AC"/>
        </w:tc>
        <w:tc>
          <w:tcPr>
            <w:tcW w:w="0" w:type="auto"/>
          </w:tcPr>
          <w:p w14:paraId="71706DA1" w14:textId="77777777" w:rsidR="00D518AC" w:rsidRDefault="00D518AC"/>
        </w:tc>
        <w:tc>
          <w:tcPr>
            <w:tcW w:w="0" w:type="auto"/>
            <w:vAlign w:val="center"/>
          </w:tcPr>
          <w:p w14:paraId="012AA949" w14:textId="77777777" w:rsidR="00D518AC" w:rsidRDefault="00767CA4">
            <w:pPr>
              <w:spacing w:before="60" w:after="60" w:line="240" w:lineRule="auto"/>
            </w:pPr>
            <w:r>
              <w:rPr>
                <w:rFonts w:ascii="Times New Roman" w:hAnsi="Times New Roman"/>
                <w:sz w:val="24"/>
              </w:rPr>
              <w:t>4.5.2</w:t>
            </w:r>
          </w:p>
        </w:tc>
        <w:tc>
          <w:tcPr>
            <w:tcW w:w="0" w:type="auto"/>
            <w:gridSpan w:val="2"/>
            <w:vAlign w:val="center"/>
          </w:tcPr>
          <w:p w14:paraId="5CAD094B" w14:textId="77777777" w:rsidR="00D518AC" w:rsidRDefault="00767CA4">
            <w:pPr>
              <w:spacing w:before="60" w:after="60" w:line="240" w:lineRule="auto"/>
            </w:pPr>
            <w:r>
              <w:rPr>
                <w:rFonts w:ascii="Times New Roman" w:hAnsi="Times New Roman"/>
                <w:sz w:val="24"/>
              </w:rPr>
              <w:t>Results analysis of DBC-OMLP based Clustering Process</w:t>
            </w:r>
          </w:p>
        </w:tc>
        <w:tc>
          <w:tcPr>
            <w:tcW w:w="0" w:type="auto"/>
            <w:vAlign w:val="center"/>
          </w:tcPr>
          <w:p w14:paraId="754A6FCA" w14:textId="77777777" w:rsidR="00D518AC" w:rsidRDefault="00767CA4">
            <w:pPr>
              <w:spacing w:before="60" w:after="60" w:line="240" w:lineRule="auto"/>
              <w:jc w:val="center"/>
            </w:pPr>
            <w:r>
              <w:rPr>
                <w:rFonts w:ascii="Times New Roman" w:hAnsi="Times New Roman"/>
                <w:sz w:val="24"/>
              </w:rPr>
              <w:t>95</w:t>
            </w:r>
          </w:p>
        </w:tc>
      </w:tr>
      <w:tr w:rsidR="00D518AC" w14:paraId="08A0F4BD" w14:textId="77777777" w:rsidTr="000A4389">
        <w:trPr>
          <w:jc w:val="center"/>
        </w:trPr>
        <w:tc>
          <w:tcPr>
            <w:tcW w:w="0" w:type="auto"/>
          </w:tcPr>
          <w:p w14:paraId="41ABADC1" w14:textId="77777777" w:rsidR="00D518AC" w:rsidRDefault="00D518AC"/>
        </w:tc>
        <w:tc>
          <w:tcPr>
            <w:tcW w:w="0" w:type="auto"/>
          </w:tcPr>
          <w:p w14:paraId="7235A65E" w14:textId="77777777" w:rsidR="00D518AC" w:rsidRDefault="00D518AC"/>
        </w:tc>
        <w:tc>
          <w:tcPr>
            <w:tcW w:w="0" w:type="auto"/>
          </w:tcPr>
          <w:p w14:paraId="0F3C5B83" w14:textId="77777777" w:rsidR="00D518AC" w:rsidRDefault="00D518AC"/>
        </w:tc>
        <w:tc>
          <w:tcPr>
            <w:tcW w:w="0" w:type="auto"/>
          </w:tcPr>
          <w:p w14:paraId="198F71B5" w14:textId="77777777" w:rsidR="00D518AC" w:rsidRDefault="00D518AC"/>
        </w:tc>
        <w:tc>
          <w:tcPr>
            <w:tcW w:w="0" w:type="auto"/>
            <w:vAlign w:val="center"/>
          </w:tcPr>
          <w:p w14:paraId="2F09DA50" w14:textId="77777777" w:rsidR="00D518AC" w:rsidRDefault="00767CA4">
            <w:pPr>
              <w:spacing w:before="60" w:after="60" w:line="240" w:lineRule="auto"/>
            </w:pPr>
            <w:r>
              <w:rPr>
                <w:rFonts w:ascii="Times New Roman" w:hAnsi="Times New Roman"/>
                <w:sz w:val="24"/>
              </w:rPr>
              <w:t>4.5.3</w:t>
            </w:r>
          </w:p>
        </w:tc>
        <w:tc>
          <w:tcPr>
            <w:tcW w:w="0" w:type="auto"/>
            <w:gridSpan w:val="2"/>
            <w:vAlign w:val="center"/>
          </w:tcPr>
          <w:p w14:paraId="2808F353" w14:textId="77777777" w:rsidR="00D518AC" w:rsidRDefault="00767CA4">
            <w:pPr>
              <w:spacing w:before="60" w:after="60" w:line="240" w:lineRule="auto"/>
            </w:pPr>
            <w:r>
              <w:rPr>
                <w:rFonts w:ascii="Times New Roman" w:hAnsi="Times New Roman"/>
                <w:sz w:val="24"/>
              </w:rPr>
              <w:t>Results analysis of DBC-OMLP based Classification Process</w:t>
            </w:r>
          </w:p>
        </w:tc>
        <w:tc>
          <w:tcPr>
            <w:tcW w:w="0" w:type="auto"/>
            <w:vAlign w:val="center"/>
          </w:tcPr>
          <w:p w14:paraId="7A6B7CD5" w14:textId="77777777" w:rsidR="00D518AC" w:rsidRDefault="00767CA4">
            <w:pPr>
              <w:spacing w:before="60" w:after="60" w:line="240" w:lineRule="auto"/>
              <w:jc w:val="center"/>
            </w:pPr>
            <w:r>
              <w:rPr>
                <w:rFonts w:ascii="Times New Roman" w:hAnsi="Times New Roman"/>
                <w:sz w:val="24"/>
              </w:rPr>
              <w:t>97</w:t>
            </w:r>
          </w:p>
        </w:tc>
      </w:tr>
      <w:tr w:rsidR="00D518AC" w14:paraId="39CC8CB5" w14:textId="77777777" w:rsidTr="000A4389">
        <w:trPr>
          <w:jc w:val="center"/>
        </w:trPr>
        <w:tc>
          <w:tcPr>
            <w:tcW w:w="0" w:type="auto"/>
          </w:tcPr>
          <w:p w14:paraId="21D9A5CB" w14:textId="77777777" w:rsidR="00D518AC" w:rsidRDefault="00D518AC"/>
        </w:tc>
        <w:tc>
          <w:tcPr>
            <w:tcW w:w="0" w:type="auto"/>
          </w:tcPr>
          <w:p w14:paraId="35BA19E3" w14:textId="77777777" w:rsidR="00D518AC" w:rsidRDefault="00D518AC"/>
        </w:tc>
        <w:tc>
          <w:tcPr>
            <w:tcW w:w="0" w:type="auto"/>
          </w:tcPr>
          <w:p w14:paraId="3F7FFBB2" w14:textId="77777777" w:rsidR="00D518AC" w:rsidRDefault="00D518AC"/>
        </w:tc>
        <w:tc>
          <w:tcPr>
            <w:tcW w:w="0" w:type="auto"/>
            <w:vAlign w:val="center"/>
          </w:tcPr>
          <w:p w14:paraId="2BE7BA86" w14:textId="77777777" w:rsidR="00D518AC" w:rsidRDefault="00767CA4">
            <w:pPr>
              <w:spacing w:before="60" w:after="60" w:line="240" w:lineRule="auto"/>
            </w:pPr>
            <w:r>
              <w:rPr>
                <w:rFonts w:ascii="Times New Roman" w:hAnsi="Times New Roman"/>
                <w:sz w:val="24"/>
              </w:rPr>
              <w:t>4.6</w:t>
            </w:r>
          </w:p>
        </w:tc>
        <w:tc>
          <w:tcPr>
            <w:tcW w:w="0" w:type="auto"/>
            <w:gridSpan w:val="3"/>
            <w:vAlign w:val="center"/>
          </w:tcPr>
          <w:p w14:paraId="73EB7EDE" w14:textId="71E857D6" w:rsidR="00D518AC" w:rsidRPr="00001C2D" w:rsidRDefault="00001C2D">
            <w:pPr>
              <w:spacing w:before="60" w:after="60" w:line="240" w:lineRule="auto"/>
              <w:rPr>
                <w:bCs/>
              </w:rPr>
            </w:pPr>
            <w:r w:rsidRPr="00001C2D">
              <w:rPr>
                <w:rFonts w:ascii="Times New Roman" w:hAnsi="Times New Roman"/>
                <w:bCs/>
                <w:sz w:val="24"/>
              </w:rPr>
              <w:t>CONCLUSION</w:t>
            </w:r>
          </w:p>
        </w:tc>
        <w:tc>
          <w:tcPr>
            <w:tcW w:w="0" w:type="auto"/>
            <w:vAlign w:val="center"/>
          </w:tcPr>
          <w:p w14:paraId="2C6F02D6" w14:textId="77777777" w:rsidR="00D518AC" w:rsidRDefault="00767CA4">
            <w:pPr>
              <w:spacing w:before="60" w:after="60" w:line="240" w:lineRule="auto"/>
              <w:jc w:val="center"/>
            </w:pPr>
            <w:r>
              <w:rPr>
                <w:rFonts w:ascii="Times New Roman" w:hAnsi="Times New Roman"/>
                <w:sz w:val="24"/>
              </w:rPr>
              <w:t>102</w:t>
            </w:r>
          </w:p>
        </w:tc>
      </w:tr>
      <w:tr w:rsidR="00001C2D" w14:paraId="3E2460B8" w14:textId="77777777" w:rsidTr="000A4389">
        <w:trPr>
          <w:jc w:val="center"/>
        </w:trPr>
        <w:tc>
          <w:tcPr>
            <w:tcW w:w="0" w:type="auto"/>
          </w:tcPr>
          <w:p w14:paraId="773EC1BC" w14:textId="77777777" w:rsidR="00001C2D" w:rsidRDefault="00001C2D" w:rsidP="00001C2D"/>
        </w:tc>
        <w:tc>
          <w:tcPr>
            <w:tcW w:w="0" w:type="auto"/>
            <w:vAlign w:val="center"/>
          </w:tcPr>
          <w:p w14:paraId="3D9B3C2A" w14:textId="77777777" w:rsidR="00001C2D" w:rsidRDefault="00001C2D" w:rsidP="00001C2D">
            <w:pPr>
              <w:spacing w:before="60" w:after="60" w:line="240" w:lineRule="auto"/>
              <w:jc w:val="center"/>
            </w:pPr>
            <w:r>
              <w:rPr>
                <w:rFonts w:ascii="Times New Roman" w:hAnsi="Times New Roman"/>
                <w:b/>
                <w:sz w:val="24"/>
              </w:rPr>
              <w:t>5</w:t>
            </w:r>
          </w:p>
        </w:tc>
        <w:tc>
          <w:tcPr>
            <w:tcW w:w="0" w:type="auto"/>
          </w:tcPr>
          <w:p w14:paraId="075FDC45" w14:textId="77777777" w:rsidR="00001C2D" w:rsidRDefault="00001C2D" w:rsidP="00001C2D"/>
        </w:tc>
        <w:tc>
          <w:tcPr>
            <w:tcW w:w="0" w:type="auto"/>
            <w:gridSpan w:val="4"/>
            <w:vAlign w:val="center"/>
          </w:tcPr>
          <w:p w14:paraId="039201B6" w14:textId="09E648D1" w:rsidR="00001C2D" w:rsidRDefault="00001C2D" w:rsidP="00001C2D">
            <w:pPr>
              <w:spacing w:before="60" w:after="60" w:line="240" w:lineRule="auto"/>
            </w:pPr>
            <w:r>
              <w:rPr>
                <w:rFonts w:ascii="Times New Roman" w:hAnsi="Times New Roman"/>
                <w:b/>
                <w:sz w:val="24"/>
              </w:rPr>
              <w:t>SUMMARY</w:t>
            </w:r>
          </w:p>
        </w:tc>
        <w:tc>
          <w:tcPr>
            <w:tcW w:w="0" w:type="auto"/>
            <w:vAlign w:val="center"/>
          </w:tcPr>
          <w:p w14:paraId="135850E7" w14:textId="77777777" w:rsidR="00001C2D" w:rsidRDefault="00001C2D" w:rsidP="00001C2D">
            <w:pPr>
              <w:spacing w:before="60" w:after="60" w:line="240" w:lineRule="auto"/>
              <w:jc w:val="center"/>
            </w:pPr>
            <w:r>
              <w:rPr>
                <w:rFonts w:ascii="Times New Roman" w:hAnsi="Times New Roman"/>
                <w:b/>
                <w:sz w:val="24"/>
              </w:rPr>
              <w:t>103</w:t>
            </w:r>
          </w:p>
        </w:tc>
      </w:tr>
      <w:tr w:rsidR="00001C2D" w14:paraId="0E40D9B9" w14:textId="77777777" w:rsidTr="000A4389">
        <w:trPr>
          <w:jc w:val="center"/>
        </w:trPr>
        <w:tc>
          <w:tcPr>
            <w:tcW w:w="0" w:type="auto"/>
          </w:tcPr>
          <w:p w14:paraId="149F5288" w14:textId="77777777" w:rsidR="00001C2D" w:rsidRDefault="00001C2D" w:rsidP="00001C2D"/>
        </w:tc>
        <w:tc>
          <w:tcPr>
            <w:tcW w:w="0" w:type="auto"/>
            <w:vAlign w:val="center"/>
          </w:tcPr>
          <w:p w14:paraId="3F2DDD29" w14:textId="77777777" w:rsidR="00001C2D" w:rsidRDefault="00001C2D" w:rsidP="00001C2D">
            <w:pPr>
              <w:spacing w:before="60" w:after="60" w:line="240" w:lineRule="auto"/>
              <w:jc w:val="center"/>
            </w:pPr>
            <w:r>
              <w:rPr>
                <w:rFonts w:ascii="Times New Roman" w:hAnsi="Times New Roman"/>
                <w:b/>
                <w:sz w:val="24"/>
              </w:rPr>
              <w:t>6</w:t>
            </w:r>
          </w:p>
        </w:tc>
        <w:tc>
          <w:tcPr>
            <w:tcW w:w="0" w:type="auto"/>
          </w:tcPr>
          <w:p w14:paraId="5D8A38BF" w14:textId="77777777" w:rsidR="00001C2D" w:rsidRDefault="00001C2D" w:rsidP="00001C2D"/>
        </w:tc>
        <w:tc>
          <w:tcPr>
            <w:tcW w:w="0" w:type="auto"/>
            <w:gridSpan w:val="4"/>
            <w:vAlign w:val="center"/>
          </w:tcPr>
          <w:p w14:paraId="1AAFE2D6" w14:textId="488CB5EC" w:rsidR="00001C2D" w:rsidRDefault="00001C2D" w:rsidP="00001C2D">
            <w:pPr>
              <w:spacing w:before="60" w:after="60" w:line="240" w:lineRule="auto"/>
            </w:pPr>
            <w:r>
              <w:rPr>
                <w:rFonts w:ascii="Times New Roman" w:hAnsi="Times New Roman"/>
                <w:b/>
                <w:sz w:val="24"/>
              </w:rPr>
              <w:t>FUTURE DIRECTIONS</w:t>
            </w:r>
          </w:p>
        </w:tc>
        <w:tc>
          <w:tcPr>
            <w:tcW w:w="0" w:type="auto"/>
            <w:vAlign w:val="center"/>
          </w:tcPr>
          <w:p w14:paraId="689DF159" w14:textId="77777777" w:rsidR="00001C2D" w:rsidRDefault="00001C2D" w:rsidP="00001C2D">
            <w:pPr>
              <w:spacing w:before="60" w:after="60" w:line="240" w:lineRule="auto"/>
              <w:jc w:val="center"/>
            </w:pPr>
            <w:r>
              <w:rPr>
                <w:rFonts w:ascii="Times New Roman" w:hAnsi="Times New Roman"/>
                <w:b/>
                <w:sz w:val="24"/>
              </w:rPr>
              <w:t>105</w:t>
            </w:r>
          </w:p>
        </w:tc>
      </w:tr>
      <w:tr w:rsidR="00001C2D" w14:paraId="1DDDA649" w14:textId="77777777" w:rsidTr="000A4389">
        <w:trPr>
          <w:jc w:val="center"/>
        </w:trPr>
        <w:tc>
          <w:tcPr>
            <w:tcW w:w="0" w:type="auto"/>
          </w:tcPr>
          <w:p w14:paraId="68ED4162" w14:textId="77777777" w:rsidR="00001C2D" w:rsidRDefault="00001C2D" w:rsidP="00001C2D"/>
        </w:tc>
        <w:tc>
          <w:tcPr>
            <w:tcW w:w="0" w:type="auto"/>
            <w:vAlign w:val="center"/>
          </w:tcPr>
          <w:p w14:paraId="70F228C3" w14:textId="77777777" w:rsidR="00001C2D" w:rsidRDefault="00001C2D" w:rsidP="00001C2D">
            <w:pPr>
              <w:spacing w:before="60" w:after="60" w:line="240" w:lineRule="auto"/>
              <w:jc w:val="center"/>
            </w:pPr>
            <w:r>
              <w:rPr>
                <w:rFonts w:ascii="Times New Roman" w:hAnsi="Times New Roman"/>
                <w:b/>
                <w:sz w:val="24"/>
              </w:rPr>
              <w:t>7</w:t>
            </w:r>
          </w:p>
        </w:tc>
        <w:tc>
          <w:tcPr>
            <w:tcW w:w="0" w:type="auto"/>
          </w:tcPr>
          <w:p w14:paraId="1512AAB7" w14:textId="77777777" w:rsidR="00001C2D" w:rsidRDefault="00001C2D" w:rsidP="00001C2D"/>
        </w:tc>
        <w:tc>
          <w:tcPr>
            <w:tcW w:w="0" w:type="auto"/>
            <w:gridSpan w:val="4"/>
            <w:vAlign w:val="center"/>
          </w:tcPr>
          <w:p w14:paraId="082BFB49" w14:textId="7E6F6665" w:rsidR="00001C2D" w:rsidRDefault="00001C2D" w:rsidP="00001C2D">
            <w:pPr>
              <w:spacing w:before="60" w:after="60" w:line="240" w:lineRule="auto"/>
            </w:pPr>
            <w:r w:rsidRPr="00001C2D">
              <w:rPr>
                <w:rFonts w:ascii="Times New Roman" w:hAnsi="Times New Roman"/>
                <w:b/>
                <w:sz w:val="24"/>
              </w:rPr>
              <w:t>REFERENCES</w:t>
            </w:r>
          </w:p>
        </w:tc>
        <w:tc>
          <w:tcPr>
            <w:tcW w:w="0" w:type="auto"/>
            <w:vAlign w:val="center"/>
          </w:tcPr>
          <w:p w14:paraId="1A53D9F7" w14:textId="77777777" w:rsidR="00001C2D" w:rsidRDefault="00001C2D" w:rsidP="00001C2D">
            <w:pPr>
              <w:spacing w:before="60" w:after="60" w:line="240" w:lineRule="auto"/>
              <w:jc w:val="center"/>
            </w:pPr>
            <w:r>
              <w:rPr>
                <w:rFonts w:ascii="Times New Roman" w:hAnsi="Times New Roman"/>
                <w:b/>
                <w:sz w:val="24"/>
              </w:rPr>
              <w:t>106</w:t>
            </w:r>
          </w:p>
        </w:tc>
      </w:tr>
      <w:tr w:rsidR="000A4389" w14:paraId="348F3D86" w14:textId="77777777" w:rsidTr="000A4389">
        <w:trPr>
          <w:jc w:val="center"/>
        </w:trPr>
        <w:tc>
          <w:tcPr>
            <w:tcW w:w="0" w:type="auto"/>
          </w:tcPr>
          <w:p w14:paraId="18FE80F6" w14:textId="77777777" w:rsidR="000A4389" w:rsidRDefault="000A4389" w:rsidP="00001C2D"/>
        </w:tc>
        <w:tc>
          <w:tcPr>
            <w:tcW w:w="0" w:type="auto"/>
            <w:vAlign w:val="center"/>
          </w:tcPr>
          <w:p w14:paraId="38BC19F2" w14:textId="77777777" w:rsidR="000A4389" w:rsidRDefault="000A4389" w:rsidP="00001C2D">
            <w:pPr>
              <w:spacing w:before="60" w:after="60" w:line="240" w:lineRule="auto"/>
              <w:jc w:val="center"/>
              <w:rPr>
                <w:rFonts w:ascii="Times New Roman" w:hAnsi="Times New Roman"/>
                <w:b/>
                <w:sz w:val="24"/>
              </w:rPr>
            </w:pPr>
          </w:p>
          <w:p w14:paraId="587F3BC2" w14:textId="77777777" w:rsidR="000A4389" w:rsidRDefault="000A4389" w:rsidP="00001C2D">
            <w:pPr>
              <w:spacing w:before="60" w:after="60" w:line="240" w:lineRule="auto"/>
              <w:jc w:val="center"/>
              <w:rPr>
                <w:rFonts w:ascii="Times New Roman" w:hAnsi="Times New Roman"/>
                <w:b/>
                <w:sz w:val="24"/>
              </w:rPr>
            </w:pPr>
          </w:p>
          <w:p w14:paraId="76A62718" w14:textId="233C39B9" w:rsidR="000A4389" w:rsidRDefault="000A4389" w:rsidP="00001C2D">
            <w:pPr>
              <w:spacing w:before="60" w:after="60" w:line="240" w:lineRule="auto"/>
              <w:jc w:val="center"/>
              <w:rPr>
                <w:rFonts w:ascii="Times New Roman" w:hAnsi="Times New Roman"/>
                <w:b/>
                <w:sz w:val="24"/>
              </w:rPr>
            </w:pPr>
          </w:p>
        </w:tc>
        <w:tc>
          <w:tcPr>
            <w:tcW w:w="0" w:type="auto"/>
          </w:tcPr>
          <w:p w14:paraId="5F36B9BB" w14:textId="77777777" w:rsidR="000A4389" w:rsidRDefault="000A4389" w:rsidP="00001C2D"/>
        </w:tc>
        <w:tc>
          <w:tcPr>
            <w:tcW w:w="0" w:type="auto"/>
            <w:gridSpan w:val="4"/>
            <w:vAlign w:val="center"/>
          </w:tcPr>
          <w:p w14:paraId="51801812" w14:textId="77777777" w:rsidR="000A4389" w:rsidRPr="00001C2D" w:rsidRDefault="000A4389" w:rsidP="00001C2D">
            <w:pPr>
              <w:spacing w:before="60" w:after="60" w:line="240" w:lineRule="auto"/>
              <w:rPr>
                <w:rFonts w:ascii="Times New Roman" w:hAnsi="Times New Roman"/>
                <w:b/>
                <w:sz w:val="24"/>
              </w:rPr>
            </w:pPr>
          </w:p>
        </w:tc>
        <w:tc>
          <w:tcPr>
            <w:tcW w:w="0" w:type="auto"/>
            <w:vAlign w:val="center"/>
          </w:tcPr>
          <w:p w14:paraId="3A283BE9" w14:textId="77777777" w:rsidR="000A4389" w:rsidRDefault="000A4389" w:rsidP="00001C2D">
            <w:pPr>
              <w:spacing w:before="60" w:after="60" w:line="240" w:lineRule="auto"/>
              <w:jc w:val="center"/>
              <w:rPr>
                <w:rFonts w:ascii="Times New Roman" w:hAnsi="Times New Roman"/>
                <w:b/>
                <w:sz w:val="24"/>
              </w:rPr>
            </w:pPr>
          </w:p>
        </w:tc>
      </w:tr>
      <w:tr w:rsidR="000A4389" w14:paraId="7D5DC902" w14:textId="77777777" w:rsidTr="000A4389">
        <w:trPr>
          <w:jc w:val="center"/>
        </w:trPr>
        <w:tc>
          <w:tcPr>
            <w:tcW w:w="0" w:type="auto"/>
            <w:gridSpan w:val="3"/>
          </w:tcPr>
          <w:p w14:paraId="30F69AFD" w14:textId="0E680042" w:rsidR="000A4389" w:rsidRDefault="000A4389" w:rsidP="00001C2D">
            <w:r>
              <w:rPr>
                <w:rFonts w:ascii="Times New Roman" w:hAnsi="Times New Roman" w:cs="Times New Roman"/>
                <w:b/>
                <w:bCs/>
                <w:sz w:val="26"/>
                <w:szCs w:val="26"/>
              </w:rPr>
              <w:t>ANNEXURE</w:t>
            </w:r>
          </w:p>
        </w:tc>
        <w:tc>
          <w:tcPr>
            <w:tcW w:w="0" w:type="auto"/>
            <w:gridSpan w:val="4"/>
            <w:vAlign w:val="center"/>
          </w:tcPr>
          <w:p w14:paraId="7FA49A2C" w14:textId="77777777" w:rsidR="000A4389" w:rsidRPr="00001C2D" w:rsidRDefault="000A4389" w:rsidP="00001C2D">
            <w:pPr>
              <w:spacing w:before="60" w:after="60" w:line="240" w:lineRule="auto"/>
              <w:rPr>
                <w:rFonts w:ascii="Times New Roman" w:hAnsi="Times New Roman"/>
                <w:b/>
                <w:sz w:val="24"/>
              </w:rPr>
            </w:pPr>
          </w:p>
        </w:tc>
        <w:tc>
          <w:tcPr>
            <w:tcW w:w="0" w:type="auto"/>
            <w:vAlign w:val="center"/>
          </w:tcPr>
          <w:p w14:paraId="68BB8803" w14:textId="77777777" w:rsidR="000A4389" w:rsidRDefault="000A4389" w:rsidP="00001C2D">
            <w:pPr>
              <w:spacing w:before="60" w:after="60" w:line="240" w:lineRule="auto"/>
              <w:jc w:val="center"/>
              <w:rPr>
                <w:rFonts w:ascii="Times New Roman" w:hAnsi="Times New Roman"/>
                <w:b/>
                <w:sz w:val="24"/>
              </w:rPr>
            </w:pPr>
          </w:p>
        </w:tc>
      </w:tr>
      <w:tr w:rsidR="000A4389" w14:paraId="5EED5518" w14:textId="77777777" w:rsidTr="000A4389">
        <w:trPr>
          <w:jc w:val="center"/>
        </w:trPr>
        <w:tc>
          <w:tcPr>
            <w:tcW w:w="0" w:type="auto"/>
          </w:tcPr>
          <w:p w14:paraId="1B9BEB9F" w14:textId="77777777" w:rsidR="000A4389" w:rsidRDefault="000A4389" w:rsidP="00001C2D"/>
        </w:tc>
        <w:tc>
          <w:tcPr>
            <w:tcW w:w="0" w:type="auto"/>
            <w:vAlign w:val="center"/>
          </w:tcPr>
          <w:p w14:paraId="47AB0435" w14:textId="7CB5DFC4" w:rsidR="000A4389" w:rsidRDefault="000A4389" w:rsidP="00001C2D">
            <w:pPr>
              <w:spacing w:before="60" w:after="60" w:line="240" w:lineRule="auto"/>
              <w:jc w:val="center"/>
              <w:rPr>
                <w:rFonts w:ascii="Times New Roman" w:hAnsi="Times New Roman"/>
                <w:b/>
                <w:sz w:val="24"/>
              </w:rPr>
            </w:pPr>
            <w:r>
              <w:rPr>
                <w:rFonts w:ascii="Times New Roman" w:hAnsi="Times New Roman" w:cs="Times New Roman"/>
                <w:b/>
                <w:bCs/>
                <w:sz w:val="26"/>
                <w:szCs w:val="26"/>
              </w:rPr>
              <w:t>1A</w:t>
            </w:r>
          </w:p>
        </w:tc>
        <w:tc>
          <w:tcPr>
            <w:tcW w:w="0" w:type="auto"/>
          </w:tcPr>
          <w:p w14:paraId="06CD501B" w14:textId="77777777" w:rsidR="000A4389" w:rsidRDefault="000A4389" w:rsidP="00001C2D"/>
        </w:tc>
        <w:tc>
          <w:tcPr>
            <w:tcW w:w="0" w:type="auto"/>
            <w:gridSpan w:val="4"/>
            <w:vAlign w:val="center"/>
          </w:tcPr>
          <w:p w14:paraId="0D86D009" w14:textId="17EF8988" w:rsidR="000A4389" w:rsidRPr="000A4389" w:rsidRDefault="000A4389" w:rsidP="000A4389">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LIST OF PUBLICATIONS</w:t>
            </w:r>
          </w:p>
        </w:tc>
        <w:tc>
          <w:tcPr>
            <w:tcW w:w="0" w:type="auto"/>
            <w:vAlign w:val="center"/>
          </w:tcPr>
          <w:p w14:paraId="07E7B3E7" w14:textId="77777777" w:rsidR="000A4389" w:rsidRDefault="000A4389" w:rsidP="00001C2D">
            <w:pPr>
              <w:spacing w:before="60" w:after="60" w:line="240" w:lineRule="auto"/>
              <w:jc w:val="center"/>
              <w:rPr>
                <w:rFonts w:ascii="Times New Roman" w:hAnsi="Times New Roman"/>
                <w:b/>
                <w:sz w:val="24"/>
              </w:rPr>
            </w:pPr>
          </w:p>
        </w:tc>
      </w:tr>
      <w:tr w:rsidR="000A4389" w14:paraId="3DF6CEFD" w14:textId="77777777" w:rsidTr="000A4389">
        <w:trPr>
          <w:jc w:val="center"/>
        </w:trPr>
        <w:tc>
          <w:tcPr>
            <w:tcW w:w="0" w:type="auto"/>
          </w:tcPr>
          <w:p w14:paraId="09BAB351" w14:textId="77777777" w:rsidR="000A4389" w:rsidRDefault="000A4389" w:rsidP="00001C2D"/>
        </w:tc>
        <w:tc>
          <w:tcPr>
            <w:tcW w:w="0" w:type="auto"/>
            <w:vAlign w:val="center"/>
          </w:tcPr>
          <w:p w14:paraId="5A7DE013" w14:textId="5B7BEE90" w:rsidR="000A4389" w:rsidRDefault="000A4389" w:rsidP="00001C2D">
            <w:pPr>
              <w:spacing w:before="60" w:after="60" w:line="240" w:lineRule="auto"/>
              <w:jc w:val="center"/>
              <w:rPr>
                <w:rFonts w:ascii="Times New Roman" w:hAnsi="Times New Roman"/>
                <w:b/>
                <w:sz w:val="24"/>
              </w:rPr>
            </w:pPr>
            <w:r>
              <w:rPr>
                <w:rFonts w:ascii="Times New Roman" w:hAnsi="Times New Roman" w:cs="Times New Roman"/>
                <w:b/>
                <w:bCs/>
                <w:sz w:val="26"/>
                <w:szCs w:val="26"/>
              </w:rPr>
              <w:t>2B</w:t>
            </w:r>
          </w:p>
        </w:tc>
        <w:tc>
          <w:tcPr>
            <w:tcW w:w="0" w:type="auto"/>
          </w:tcPr>
          <w:p w14:paraId="2A0A14D7" w14:textId="77777777" w:rsidR="000A4389" w:rsidRDefault="000A4389" w:rsidP="00001C2D"/>
        </w:tc>
        <w:tc>
          <w:tcPr>
            <w:tcW w:w="0" w:type="auto"/>
            <w:gridSpan w:val="4"/>
            <w:vAlign w:val="center"/>
          </w:tcPr>
          <w:p w14:paraId="5FCE5113" w14:textId="6A38D32E" w:rsidR="000A4389" w:rsidRPr="00001C2D" w:rsidRDefault="000A4389" w:rsidP="00001C2D">
            <w:pPr>
              <w:spacing w:before="60" w:after="60" w:line="240" w:lineRule="auto"/>
              <w:rPr>
                <w:rFonts w:ascii="Times New Roman" w:hAnsi="Times New Roman"/>
                <w:b/>
                <w:sz w:val="24"/>
              </w:rPr>
            </w:pPr>
            <w:r>
              <w:rPr>
                <w:rFonts w:ascii="Times New Roman" w:hAnsi="Times New Roman" w:cs="Times New Roman"/>
                <w:b/>
                <w:bCs/>
                <w:sz w:val="26"/>
                <w:szCs w:val="26"/>
              </w:rPr>
              <w:t>REPRINTS OF PUBLICATIONS</w:t>
            </w:r>
          </w:p>
        </w:tc>
        <w:tc>
          <w:tcPr>
            <w:tcW w:w="0" w:type="auto"/>
            <w:vAlign w:val="center"/>
          </w:tcPr>
          <w:p w14:paraId="09091EFF" w14:textId="77777777" w:rsidR="000A4389" w:rsidRDefault="000A4389" w:rsidP="00001C2D">
            <w:pPr>
              <w:spacing w:before="60" w:after="60" w:line="240" w:lineRule="auto"/>
              <w:jc w:val="center"/>
              <w:rPr>
                <w:rFonts w:ascii="Times New Roman" w:hAnsi="Times New Roman"/>
                <w:b/>
                <w:sz w:val="24"/>
              </w:rPr>
            </w:pPr>
          </w:p>
        </w:tc>
      </w:tr>
    </w:tbl>
    <w:p w14:paraId="5B40F1EB" w14:textId="77777777" w:rsidR="00D518AC" w:rsidRDefault="00D518AC"/>
    <w:p w14:paraId="25A51059" w14:textId="77777777" w:rsidR="003A2863" w:rsidRDefault="003A2863" w:rsidP="00AB67C0">
      <w:pPr>
        <w:pStyle w:val="Heading1"/>
        <w:spacing w:after="240"/>
        <w:rPr>
          <w:rFonts w:ascii="Times New Roman" w:hAnsi="Times New Roman"/>
          <w:sz w:val="32"/>
        </w:rPr>
        <w:sectPr w:rsidR="003A2863" w:rsidSect="000A4389">
          <w:footerReference w:type="default" r:id="rId8"/>
          <w:pgSz w:w="12240" w:h="15840"/>
          <w:pgMar w:top="1440" w:right="1800" w:bottom="1440" w:left="1800" w:header="720" w:footer="720" w:gutter="0"/>
          <w:pgNumType w:fmt="lowerRoman" w:start="1"/>
          <w:cols w:space="720"/>
          <w:docGrid w:linePitch="360"/>
        </w:sectPr>
      </w:pPr>
    </w:p>
    <w:p w14:paraId="1CD55A76" w14:textId="4C521160" w:rsidR="000A4389" w:rsidRPr="000A4389" w:rsidRDefault="000A4389" w:rsidP="00AB67C0">
      <w:pPr>
        <w:pStyle w:val="Heading1"/>
        <w:spacing w:after="240"/>
        <w:jc w:val="center"/>
      </w:pPr>
      <w:r w:rsidRPr="000A4389">
        <w:rPr>
          <w:rFonts w:ascii="Times New Roman" w:eastAsia="PMingLiU" w:hAnsi="Times New Roman" w:cs="Times New Roman"/>
          <w:iCs/>
          <w:color w:val="000000"/>
          <w:shd w:val="clear" w:color="auto" w:fill="FFFFFF"/>
          <w:lang w:val="en-IN"/>
        </w:rPr>
        <w:lastRenderedPageBreak/>
        <w:t>ABSTRACT</w:t>
      </w:r>
    </w:p>
    <w:p w14:paraId="3FFC2ABF" w14:textId="77777777" w:rsidR="000A4389" w:rsidRPr="00541291" w:rsidRDefault="000A4389" w:rsidP="000A4389">
      <w:pPr>
        <w:pStyle w:val="Paragraph"/>
        <w:spacing w:line="360" w:lineRule="auto"/>
        <w:ind w:firstLine="0"/>
        <w:rPr>
          <w:sz w:val="26"/>
          <w:szCs w:val="26"/>
        </w:rPr>
      </w:pPr>
      <w:r w:rsidRPr="00541291">
        <w:rPr>
          <w:rStyle w:val="Strong"/>
          <w:b w:val="0"/>
          <w:bCs w:val="0"/>
          <w:sz w:val="26"/>
          <w:szCs w:val="26"/>
          <w:shd w:val="clear" w:color="auto" w:fill="FFFFFF"/>
        </w:rPr>
        <w:t>Educational Data Mining</w:t>
      </w:r>
      <w:r w:rsidRPr="00541291">
        <w:rPr>
          <w:sz w:val="26"/>
          <w:szCs w:val="26"/>
          <w:shd w:val="clear" w:color="auto" w:fill="FFFFFF"/>
        </w:rPr>
        <w:t xml:space="preserve"> (EDM) is an emerging discipline, related to the application of data mining (DM), machine learning (ML), and statistics to the details produced from the educational environment. It is used for </w:t>
      </w:r>
      <w:r w:rsidRPr="00541291">
        <w:rPr>
          <w:sz w:val="26"/>
          <w:szCs w:val="26"/>
        </w:rPr>
        <w:t>exploring</w:t>
      </w:r>
      <w:r w:rsidRPr="00541291">
        <w:rPr>
          <w:sz w:val="26"/>
          <w:szCs w:val="26"/>
          <w:shd w:val="clear" w:color="auto" w:fill="FFFFFF"/>
        </w:rPr>
        <w:t xml:space="preserve"> the unique and increasingly large-scale data that come from educational settings and using those methods to understand the students effectively.</w:t>
      </w:r>
      <w:r w:rsidRPr="00541291">
        <w:rPr>
          <w:sz w:val="26"/>
          <w:szCs w:val="26"/>
        </w:rPr>
        <w:t xml:space="preserve"> Higher educational sectors are also started to use the significance of EDM models on the learning task and output for moving towards the university to the next level. Particularly, EDM assists educational institutions and educational plan makers in offering solutions to improve the effectiveness and quality of teaching and learning. The assessment of student’s performance in educational institutions indicates the level of efforts taken by educational institutions should be done for enhancing the poor or average learner. The significance of applying EDM models, make use of the previous data of the students for predicting the unseen or upcoming performance of the students. This idea has attracted several researchers to develop classification models to predict the unknown labels of future instances. </w:t>
      </w:r>
    </w:p>
    <w:p w14:paraId="4800BEF9" w14:textId="77777777" w:rsidR="000A4389" w:rsidRPr="00541291" w:rsidRDefault="000A4389" w:rsidP="000A4389">
      <w:pPr>
        <w:pStyle w:val="Default"/>
        <w:spacing w:line="360" w:lineRule="auto"/>
        <w:jc w:val="both"/>
        <w:rPr>
          <w:iCs/>
          <w:sz w:val="26"/>
          <w:szCs w:val="26"/>
          <w:lang w:val="en-IN"/>
        </w:rPr>
      </w:pPr>
      <w:r w:rsidRPr="00541291">
        <w:rPr>
          <w:iCs/>
          <w:sz w:val="26"/>
          <w:szCs w:val="26"/>
          <w:lang w:val="en-IN"/>
        </w:rPr>
        <w:t xml:space="preserve">Several research people and educational institutions started to get attracted to the domain of predicting the performance of the student to classify the educational level of student performance. Though the educational sector uses several techniques for extracting useful information on the features of students undertake the learning process, it is needed to develop a student performance assessment model to assist the students as well as faculties to improve their performance to the next stage. This research work majorly concentrates to examine and identify useful rules and patterns to motivate the students for handling their education as well as carrier in a good manner, also to improve the and functions of academics to supervise the policies for student's benefit. Here, EDM is employed to identify the effective data which helps in applying the active learning in technical applications. </w:t>
      </w:r>
      <w:r w:rsidRPr="00541291">
        <w:rPr>
          <w:iCs/>
          <w:sz w:val="26"/>
          <w:szCs w:val="26"/>
          <w:lang w:val="en-IN"/>
        </w:rPr>
        <w:lastRenderedPageBreak/>
        <w:t xml:space="preserve">Initially a review of different DM, machine learning (ML), and meta heuristic models to assess the performance of the students, then hybridization of linear vector quantization (HLVQ) model for predicting the educational results and employability chances of the students is designed and developed an Ant Colony Optimization (ACO) with feature subset selection and logistic regression (LR) model for classifying educational DM .Finally ensemble of density based clustering (DBC) with optimal multilayer perceptron (OMLP) based classification model, abbreviated as DBC-OMLP for effective EDM. </w:t>
      </w:r>
    </w:p>
    <w:p w14:paraId="5FAB2B46" w14:textId="77777777" w:rsidR="000A4389" w:rsidRPr="00541291" w:rsidRDefault="000A4389" w:rsidP="000A4389">
      <w:pPr>
        <w:pStyle w:val="Paragraph"/>
        <w:spacing w:line="360" w:lineRule="auto"/>
        <w:ind w:firstLine="0"/>
        <w:rPr>
          <w:sz w:val="26"/>
          <w:szCs w:val="26"/>
        </w:rPr>
      </w:pPr>
    </w:p>
    <w:p w14:paraId="44A80DF2" w14:textId="77777777" w:rsidR="000A4389" w:rsidRPr="00541291" w:rsidRDefault="000A4389" w:rsidP="000A4389">
      <w:pPr>
        <w:pStyle w:val="Paragraph"/>
        <w:spacing w:line="360" w:lineRule="auto"/>
        <w:ind w:firstLine="0"/>
        <w:rPr>
          <w:sz w:val="26"/>
          <w:szCs w:val="26"/>
        </w:rPr>
      </w:pPr>
      <w:r w:rsidRPr="00541291">
        <w:rPr>
          <w:sz w:val="26"/>
          <w:szCs w:val="26"/>
        </w:rPr>
        <w:t xml:space="preserve">In order to validate the experimental results analysis of the proposed models, a series of simulations take place on the benchmark Student Performance assessment dataset. The results are validated interms of different measures namely precision, recall, accuracy, F-score, and kappa. The attained comparative results analysis stated the superior performance of the proposed models over the compared methods under different aspects. Therefore, the proposed models can be employed as an appropriate tool for mining educational data to achieve effective performance assessment of the students. </w:t>
      </w:r>
    </w:p>
    <w:p w14:paraId="658DB570" w14:textId="5336D894" w:rsidR="000A4389" w:rsidRDefault="000A4389">
      <w:pPr>
        <w:rPr>
          <w:rFonts w:ascii="Times New Roman" w:hAnsi="Times New Roman"/>
          <w:b/>
          <w:sz w:val="32"/>
        </w:rPr>
      </w:pPr>
      <w:r>
        <w:rPr>
          <w:rFonts w:ascii="Times New Roman" w:hAnsi="Times New Roman"/>
          <w:b/>
          <w:sz w:val="32"/>
        </w:rPr>
        <w:br w:type="page"/>
      </w:r>
    </w:p>
    <w:p w14:paraId="77663DCA" w14:textId="77777777" w:rsidR="00D518AC" w:rsidRDefault="00767CA4">
      <w:pPr>
        <w:jc w:val="center"/>
      </w:pPr>
      <w:r>
        <w:rPr>
          <w:rFonts w:ascii="Times New Roman" w:hAnsi="Times New Roman"/>
          <w:b/>
          <w:sz w:val="32"/>
        </w:rPr>
        <w:lastRenderedPageBreak/>
        <w:t>LIST OF TABLES</w:t>
      </w:r>
    </w:p>
    <w:tbl>
      <w:tblPr>
        <w:tblW w:w="0" w:type="auto"/>
        <w:jc w:val="center"/>
        <w:tblLook w:val="04A0" w:firstRow="1" w:lastRow="0" w:firstColumn="1" w:lastColumn="0" w:noHBand="0" w:noVBand="1"/>
      </w:tblPr>
      <w:tblGrid>
        <w:gridCol w:w="1030"/>
        <w:gridCol w:w="6396"/>
        <w:gridCol w:w="883"/>
      </w:tblGrid>
      <w:tr w:rsidR="00D518AC" w14:paraId="5620933E" w14:textId="77777777" w:rsidTr="000A4389">
        <w:trPr>
          <w:jc w:val="center"/>
        </w:trPr>
        <w:tc>
          <w:tcPr>
            <w:tcW w:w="2880" w:type="auto"/>
            <w:vAlign w:val="center"/>
          </w:tcPr>
          <w:p w14:paraId="285D6CB7" w14:textId="302F009D" w:rsidR="00D518AC" w:rsidRDefault="00767CA4">
            <w:pPr>
              <w:spacing w:before="60" w:after="60" w:line="240" w:lineRule="auto"/>
              <w:jc w:val="center"/>
            </w:pPr>
            <w:r>
              <w:rPr>
                <w:rFonts w:ascii="Times New Roman" w:hAnsi="Times New Roman"/>
                <w:b/>
                <w:sz w:val="24"/>
              </w:rPr>
              <w:t xml:space="preserve">TABLE </w:t>
            </w:r>
          </w:p>
        </w:tc>
        <w:tc>
          <w:tcPr>
            <w:tcW w:w="2880" w:type="auto"/>
            <w:vAlign w:val="center"/>
          </w:tcPr>
          <w:p w14:paraId="2320658D" w14:textId="77777777" w:rsidR="00D518AC" w:rsidRDefault="00767CA4">
            <w:pPr>
              <w:spacing w:before="60" w:after="60" w:line="240" w:lineRule="auto"/>
              <w:jc w:val="center"/>
            </w:pPr>
            <w:r>
              <w:rPr>
                <w:rFonts w:ascii="Times New Roman" w:hAnsi="Times New Roman"/>
                <w:b/>
                <w:sz w:val="24"/>
              </w:rPr>
              <w:t>TITLE</w:t>
            </w:r>
          </w:p>
        </w:tc>
        <w:tc>
          <w:tcPr>
            <w:tcW w:w="2880" w:type="auto"/>
            <w:vAlign w:val="center"/>
          </w:tcPr>
          <w:p w14:paraId="2CE48720" w14:textId="163750EB" w:rsidR="00D518AC" w:rsidRDefault="00767CA4">
            <w:pPr>
              <w:spacing w:before="60" w:after="60" w:line="240" w:lineRule="auto"/>
              <w:jc w:val="center"/>
            </w:pPr>
            <w:r>
              <w:rPr>
                <w:rFonts w:ascii="Times New Roman" w:hAnsi="Times New Roman"/>
                <w:b/>
                <w:sz w:val="24"/>
              </w:rPr>
              <w:t xml:space="preserve">PAGE </w:t>
            </w:r>
          </w:p>
        </w:tc>
      </w:tr>
      <w:tr w:rsidR="00D518AC" w14:paraId="715C26F0" w14:textId="77777777" w:rsidTr="000A4389">
        <w:trPr>
          <w:jc w:val="center"/>
        </w:trPr>
        <w:tc>
          <w:tcPr>
            <w:tcW w:w="2880" w:type="auto"/>
            <w:vAlign w:val="center"/>
          </w:tcPr>
          <w:p w14:paraId="3ABD8957" w14:textId="77777777" w:rsidR="00D518AC" w:rsidRDefault="00767CA4">
            <w:pPr>
              <w:spacing w:before="60" w:after="60" w:line="240" w:lineRule="auto"/>
              <w:jc w:val="center"/>
            </w:pPr>
            <w:r>
              <w:rPr>
                <w:rFonts w:ascii="Times New Roman" w:hAnsi="Times New Roman"/>
                <w:sz w:val="24"/>
              </w:rPr>
              <w:t>3.1</w:t>
            </w:r>
          </w:p>
        </w:tc>
        <w:tc>
          <w:tcPr>
            <w:tcW w:w="2880" w:type="auto"/>
            <w:vAlign w:val="center"/>
          </w:tcPr>
          <w:p w14:paraId="144AA3F4" w14:textId="77777777" w:rsidR="00D518AC" w:rsidRDefault="00767CA4">
            <w:pPr>
              <w:spacing w:before="60" w:after="60" w:line="240" w:lineRule="auto"/>
            </w:pPr>
            <w:r>
              <w:rPr>
                <w:rFonts w:ascii="Times New Roman" w:hAnsi="Times New Roman"/>
                <w:sz w:val="24"/>
              </w:rPr>
              <w:t>Data Transformed Values in the dataset</w:t>
            </w:r>
          </w:p>
        </w:tc>
        <w:tc>
          <w:tcPr>
            <w:tcW w:w="2880" w:type="auto"/>
            <w:vAlign w:val="center"/>
          </w:tcPr>
          <w:p w14:paraId="0E8076D9" w14:textId="77777777" w:rsidR="00D518AC" w:rsidRDefault="00767CA4">
            <w:pPr>
              <w:spacing w:before="60" w:after="60" w:line="240" w:lineRule="auto"/>
              <w:jc w:val="center"/>
            </w:pPr>
            <w:r>
              <w:rPr>
                <w:rFonts w:ascii="Times New Roman" w:hAnsi="Times New Roman"/>
                <w:sz w:val="24"/>
              </w:rPr>
              <w:t>52</w:t>
            </w:r>
          </w:p>
        </w:tc>
      </w:tr>
      <w:tr w:rsidR="00D518AC" w14:paraId="5259F1FB" w14:textId="77777777" w:rsidTr="000A4389">
        <w:trPr>
          <w:jc w:val="center"/>
        </w:trPr>
        <w:tc>
          <w:tcPr>
            <w:tcW w:w="2880" w:type="auto"/>
            <w:vAlign w:val="center"/>
          </w:tcPr>
          <w:p w14:paraId="774EC9A8" w14:textId="77777777" w:rsidR="00D518AC" w:rsidRDefault="00767CA4">
            <w:pPr>
              <w:spacing w:before="60" w:after="60" w:line="240" w:lineRule="auto"/>
              <w:jc w:val="center"/>
            </w:pPr>
            <w:r>
              <w:rPr>
                <w:rFonts w:ascii="Times New Roman" w:hAnsi="Times New Roman"/>
                <w:sz w:val="24"/>
              </w:rPr>
              <w:t>4.1</w:t>
            </w:r>
          </w:p>
        </w:tc>
        <w:tc>
          <w:tcPr>
            <w:tcW w:w="2880" w:type="auto"/>
            <w:vAlign w:val="center"/>
          </w:tcPr>
          <w:p w14:paraId="249B37A1" w14:textId="77777777" w:rsidR="00D518AC" w:rsidRDefault="00767CA4">
            <w:pPr>
              <w:spacing w:before="60" w:after="60" w:line="240" w:lineRule="auto"/>
            </w:pPr>
            <w:r>
              <w:rPr>
                <w:rFonts w:ascii="Times New Roman" w:hAnsi="Times New Roman"/>
                <w:sz w:val="24"/>
              </w:rPr>
              <w:t>Sample visualization of the training dataset</w:t>
            </w:r>
          </w:p>
        </w:tc>
        <w:tc>
          <w:tcPr>
            <w:tcW w:w="2880" w:type="auto"/>
            <w:vAlign w:val="center"/>
          </w:tcPr>
          <w:p w14:paraId="71B1F03B" w14:textId="77777777" w:rsidR="00D518AC" w:rsidRDefault="00767CA4">
            <w:pPr>
              <w:spacing w:before="60" w:after="60" w:line="240" w:lineRule="auto"/>
              <w:jc w:val="center"/>
            </w:pPr>
            <w:r>
              <w:rPr>
                <w:rFonts w:ascii="Times New Roman" w:hAnsi="Times New Roman"/>
                <w:sz w:val="24"/>
              </w:rPr>
              <w:t>82</w:t>
            </w:r>
          </w:p>
        </w:tc>
      </w:tr>
      <w:tr w:rsidR="00D518AC" w14:paraId="2DCC9E8A" w14:textId="77777777" w:rsidTr="000A4389">
        <w:trPr>
          <w:jc w:val="center"/>
        </w:trPr>
        <w:tc>
          <w:tcPr>
            <w:tcW w:w="2880" w:type="auto"/>
            <w:vAlign w:val="center"/>
          </w:tcPr>
          <w:p w14:paraId="5FA50F69" w14:textId="77777777" w:rsidR="00D518AC" w:rsidRDefault="00767CA4">
            <w:pPr>
              <w:spacing w:before="60" w:after="60" w:line="240" w:lineRule="auto"/>
              <w:jc w:val="center"/>
            </w:pPr>
            <w:r>
              <w:rPr>
                <w:rFonts w:ascii="Times New Roman" w:hAnsi="Times New Roman"/>
                <w:sz w:val="24"/>
              </w:rPr>
              <w:t>4.2</w:t>
            </w:r>
          </w:p>
        </w:tc>
        <w:tc>
          <w:tcPr>
            <w:tcW w:w="2880" w:type="auto"/>
            <w:vAlign w:val="center"/>
          </w:tcPr>
          <w:p w14:paraId="5A4D1831" w14:textId="77777777" w:rsidR="00D518AC" w:rsidRDefault="00767CA4">
            <w:pPr>
              <w:spacing w:before="60" w:after="60" w:line="240" w:lineRule="auto"/>
            </w:pPr>
            <w:r>
              <w:rPr>
                <w:rFonts w:ascii="Times New Roman" w:hAnsi="Times New Roman"/>
                <w:sz w:val="24"/>
              </w:rPr>
              <w:t>Details of the dataset</w:t>
            </w:r>
          </w:p>
        </w:tc>
        <w:tc>
          <w:tcPr>
            <w:tcW w:w="2880" w:type="auto"/>
            <w:vAlign w:val="center"/>
          </w:tcPr>
          <w:p w14:paraId="5AA602F7" w14:textId="77777777" w:rsidR="00D518AC" w:rsidRDefault="00767CA4">
            <w:pPr>
              <w:spacing w:before="60" w:after="60" w:line="240" w:lineRule="auto"/>
              <w:jc w:val="center"/>
            </w:pPr>
            <w:r>
              <w:rPr>
                <w:rFonts w:ascii="Times New Roman" w:hAnsi="Times New Roman"/>
                <w:sz w:val="24"/>
              </w:rPr>
              <w:t>85</w:t>
            </w:r>
          </w:p>
        </w:tc>
      </w:tr>
      <w:tr w:rsidR="00D518AC" w14:paraId="29060836" w14:textId="77777777" w:rsidTr="000A4389">
        <w:trPr>
          <w:jc w:val="center"/>
        </w:trPr>
        <w:tc>
          <w:tcPr>
            <w:tcW w:w="2880" w:type="auto"/>
            <w:vAlign w:val="center"/>
          </w:tcPr>
          <w:p w14:paraId="1DEAE1B0" w14:textId="77777777" w:rsidR="00D518AC" w:rsidRDefault="00767CA4">
            <w:pPr>
              <w:spacing w:before="60" w:after="60" w:line="240" w:lineRule="auto"/>
              <w:jc w:val="center"/>
            </w:pPr>
            <w:r>
              <w:rPr>
                <w:rFonts w:ascii="Times New Roman" w:hAnsi="Times New Roman"/>
                <w:sz w:val="24"/>
              </w:rPr>
              <w:t>4.3</w:t>
            </w:r>
          </w:p>
        </w:tc>
        <w:tc>
          <w:tcPr>
            <w:tcW w:w="2880" w:type="auto"/>
            <w:vAlign w:val="center"/>
          </w:tcPr>
          <w:p w14:paraId="56E0D056" w14:textId="77777777" w:rsidR="00D518AC" w:rsidRDefault="00767CA4">
            <w:pPr>
              <w:spacing w:before="60" w:after="60" w:line="240" w:lineRule="auto"/>
            </w:pPr>
            <w:r>
              <w:rPr>
                <w:rFonts w:ascii="Times New Roman" w:hAnsi="Times New Roman"/>
                <w:sz w:val="24"/>
              </w:rPr>
              <w:t>Class Variable Distribution (0-20)</w:t>
            </w:r>
          </w:p>
        </w:tc>
        <w:tc>
          <w:tcPr>
            <w:tcW w:w="2880" w:type="auto"/>
            <w:vAlign w:val="center"/>
          </w:tcPr>
          <w:p w14:paraId="09A56450" w14:textId="77777777" w:rsidR="00D518AC" w:rsidRDefault="00767CA4">
            <w:pPr>
              <w:spacing w:before="60" w:after="60" w:line="240" w:lineRule="auto"/>
              <w:jc w:val="center"/>
            </w:pPr>
            <w:r>
              <w:rPr>
                <w:rFonts w:ascii="Times New Roman" w:hAnsi="Times New Roman"/>
                <w:sz w:val="24"/>
              </w:rPr>
              <w:t>86</w:t>
            </w:r>
          </w:p>
        </w:tc>
      </w:tr>
      <w:tr w:rsidR="00D518AC" w14:paraId="151AC272" w14:textId="77777777" w:rsidTr="000A4389">
        <w:trPr>
          <w:jc w:val="center"/>
        </w:trPr>
        <w:tc>
          <w:tcPr>
            <w:tcW w:w="2880" w:type="auto"/>
            <w:vAlign w:val="center"/>
          </w:tcPr>
          <w:p w14:paraId="6775CD77" w14:textId="77777777" w:rsidR="00D518AC" w:rsidRDefault="00767CA4">
            <w:pPr>
              <w:spacing w:before="60" w:after="60" w:line="240" w:lineRule="auto"/>
              <w:jc w:val="center"/>
            </w:pPr>
            <w:r>
              <w:rPr>
                <w:rFonts w:ascii="Times New Roman" w:hAnsi="Times New Roman"/>
                <w:sz w:val="24"/>
              </w:rPr>
              <w:t>4.4</w:t>
            </w:r>
          </w:p>
        </w:tc>
        <w:tc>
          <w:tcPr>
            <w:tcW w:w="2880" w:type="auto"/>
            <w:vAlign w:val="center"/>
          </w:tcPr>
          <w:p w14:paraId="2D5843DF" w14:textId="77777777" w:rsidR="00D518AC" w:rsidRDefault="00767CA4">
            <w:pPr>
              <w:spacing w:before="60" w:after="60" w:line="240" w:lineRule="auto"/>
            </w:pPr>
            <w:r>
              <w:rPr>
                <w:rFonts w:ascii="Times New Roman" w:hAnsi="Times New Roman"/>
                <w:sz w:val="24"/>
              </w:rPr>
              <w:t xml:space="preserve">Analysis of FS results </w:t>
            </w:r>
          </w:p>
        </w:tc>
        <w:tc>
          <w:tcPr>
            <w:tcW w:w="2880" w:type="auto"/>
            <w:vAlign w:val="center"/>
          </w:tcPr>
          <w:p w14:paraId="2E307C3B" w14:textId="77777777" w:rsidR="00D518AC" w:rsidRDefault="00767CA4">
            <w:pPr>
              <w:spacing w:before="60" w:after="60" w:line="240" w:lineRule="auto"/>
              <w:jc w:val="center"/>
            </w:pPr>
            <w:r>
              <w:rPr>
                <w:rFonts w:ascii="Times New Roman" w:hAnsi="Times New Roman"/>
                <w:sz w:val="24"/>
              </w:rPr>
              <w:t>89</w:t>
            </w:r>
          </w:p>
        </w:tc>
      </w:tr>
      <w:tr w:rsidR="00D518AC" w14:paraId="426A0B62" w14:textId="77777777" w:rsidTr="000A4389">
        <w:trPr>
          <w:jc w:val="center"/>
        </w:trPr>
        <w:tc>
          <w:tcPr>
            <w:tcW w:w="2880" w:type="auto"/>
            <w:vAlign w:val="center"/>
          </w:tcPr>
          <w:p w14:paraId="3EA24F2E" w14:textId="77777777" w:rsidR="00D518AC" w:rsidRDefault="00767CA4">
            <w:pPr>
              <w:spacing w:before="60" w:after="60" w:line="240" w:lineRule="auto"/>
              <w:jc w:val="center"/>
            </w:pPr>
            <w:r>
              <w:rPr>
                <w:rFonts w:ascii="Times New Roman" w:hAnsi="Times New Roman"/>
                <w:sz w:val="24"/>
              </w:rPr>
              <w:t>4.5</w:t>
            </w:r>
          </w:p>
        </w:tc>
        <w:tc>
          <w:tcPr>
            <w:tcW w:w="2880" w:type="auto"/>
            <w:vAlign w:val="center"/>
          </w:tcPr>
          <w:p w14:paraId="73C4614A" w14:textId="77777777" w:rsidR="00D518AC" w:rsidRDefault="00767CA4">
            <w:pPr>
              <w:spacing w:before="60" w:after="60" w:line="240" w:lineRule="auto"/>
            </w:pPr>
            <w:r>
              <w:rPr>
                <w:rFonts w:ascii="Times New Roman" w:hAnsi="Times New Roman"/>
                <w:sz w:val="24"/>
              </w:rPr>
              <w:t>Confusion matrix of Proposed ACO-LR with Existing Methods</w:t>
            </w:r>
          </w:p>
        </w:tc>
        <w:tc>
          <w:tcPr>
            <w:tcW w:w="2880" w:type="auto"/>
            <w:vAlign w:val="center"/>
          </w:tcPr>
          <w:p w14:paraId="4FD53BF5" w14:textId="77777777" w:rsidR="00D518AC" w:rsidRDefault="00767CA4">
            <w:pPr>
              <w:spacing w:before="60" w:after="60" w:line="240" w:lineRule="auto"/>
              <w:jc w:val="center"/>
            </w:pPr>
            <w:r>
              <w:rPr>
                <w:rFonts w:ascii="Times New Roman" w:hAnsi="Times New Roman"/>
                <w:sz w:val="24"/>
              </w:rPr>
              <w:t>91</w:t>
            </w:r>
          </w:p>
        </w:tc>
      </w:tr>
      <w:tr w:rsidR="00D518AC" w14:paraId="229284BD" w14:textId="77777777" w:rsidTr="000A4389">
        <w:trPr>
          <w:jc w:val="center"/>
        </w:trPr>
        <w:tc>
          <w:tcPr>
            <w:tcW w:w="2880" w:type="auto"/>
            <w:vAlign w:val="center"/>
          </w:tcPr>
          <w:p w14:paraId="79437F39" w14:textId="77777777" w:rsidR="00D518AC" w:rsidRDefault="00767CA4">
            <w:pPr>
              <w:spacing w:before="60" w:after="60" w:line="240" w:lineRule="auto"/>
              <w:jc w:val="center"/>
            </w:pPr>
            <w:r>
              <w:rPr>
                <w:rFonts w:ascii="Times New Roman" w:hAnsi="Times New Roman"/>
                <w:sz w:val="24"/>
              </w:rPr>
              <w:t>4.6</w:t>
            </w:r>
          </w:p>
        </w:tc>
        <w:tc>
          <w:tcPr>
            <w:tcW w:w="2880" w:type="auto"/>
            <w:vAlign w:val="center"/>
          </w:tcPr>
          <w:p w14:paraId="2D7498A2" w14:textId="77777777" w:rsidR="00D518AC" w:rsidRDefault="00767CA4">
            <w:pPr>
              <w:spacing w:before="60" w:after="60" w:line="240" w:lineRule="auto"/>
            </w:pPr>
            <w:r>
              <w:rPr>
                <w:rFonts w:ascii="Times New Roman" w:hAnsi="Times New Roman"/>
                <w:sz w:val="24"/>
              </w:rPr>
              <w:t>Comparative analysis of diverse models under several measures</w:t>
            </w:r>
          </w:p>
        </w:tc>
        <w:tc>
          <w:tcPr>
            <w:tcW w:w="2880" w:type="auto"/>
            <w:vAlign w:val="center"/>
          </w:tcPr>
          <w:p w14:paraId="6D103A1E" w14:textId="77777777" w:rsidR="00D518AC" w:rsidRDefault="00767CA4">
            <w:pPr>
              <w:spacing w:before="60" w:after="60" w:line="240" w:lineRule="auto"/>
              <w:jc w:val="center"/>
            </w:pPr>
            <w:r>
              <w:rPr>
                <w:rFonts w:ascii="Times New Roman" w:hAnsi="Times New Roman"/>
                <w:sz w:val="24"/>
              </w:rPr>
              <w:t>92</w:t>
            </w:r>
          </w:p>
        </w:tc>
      </w:tr>
      <w:tr w:rsidR="00D518AC" w14:paraId="338C0B72" w14:textId="77777777" w:rsidTr="000A4389">
        <w:trPr>
          <w:jc w:val="center"/>
        </w:trPr>
        <w:tc>
          <w:tcPr>
            <w:tcW w:w="2880" w:type="auto"/>
            <w:vAlign w:val="center"/>
          </w:tcPr>
          <w:p w14:paraId="69FB199B" w14:textId="77777777" w:rsidR="00D518AC" w:rsidRDefault="00767CA4">
            <w:pPr>
              <w:spacing w:before="60" w:after="60" w:line="240" w:lineRule="auto"/>
              <w:jc w:val="center"/>
            </w:pPr>
            <w:r>
              <w:rPr>
                <w:rFonts w:ascii="Times New Roman" w:hAnsi="Times New Roman"/>
                <w:sz w:val="24"/>
              </w:rPr>
              <w:t>4.7</w:t>
            </w:r>
          </w:p>
        </w:tc>
        <w:tc>
          <w:tcPr>
            <w:tcW w:w="2880" w:type="auto"/>
            <w:vAlign w:val="center"/>
          </w:tcPr>
          <w:p w14:paraId="61122C11" w14:textId="77777777" w:rsidR="00D518AC" w:rsidRDefault="00767CA4">
            <w:pPr>
              <w:spacing w:before="60" w:after="60" w:line="240" w:lineRule="auto"/>
            </w:pPr>
            <w:r>
              <w:rPr>
                <w:rFonts w:ascii="Times New Roman" w:hAnsi="Times New Roman"/>
                <w:sz w:val="24"/>
              </w:rPr>
              <w:t>Details of the clustered dataset</w:t>
            </w:r>
          </w:p>
        </w:tc>
        <w:tc>
          <w:tcPr>
            <w:tcW w:w="2880" w:type="auto"/>
            <w:vAlign w:val="center"/>
          </w:tcPr>
          <w:p w14:paraId="11318370" w14:textId="77777777" w:rsidR="00D518AC" w:rsidRDefault="00767CA4">
            <w:pPr>
              <w:spacing w:before="60" w:after="60" w:line="240" w:lineRule="auto"/>
              <w:jc w:val="center"/>
            </w:pPr>
            <w:r>
              <w:rPr>
                <w:rFonts w:ascii="Times New Roman" w:hAnsi="Times New Roman"/>
                <w:sz w:val="24"/>
              </w:rPr>
              <w:t>96</w:t>
            </w:r>
          </w:p>
        </w:tc>
      </w:tr>
      <w:tr w:rsidR="00D518AC" w14:paraId="50EF330E" w14:textId="77777777" w:rsidTr="000A4389">
        <w:trPr>
          <w:jc w:val="center"/>
        </w:trPr>
        <w:tc>
          <w:tcPr>
            <w:tcW w:w="2880" w:type="auto"/>
            <w:vAlign w:val="center"/>
          </w:tcPr>
          <w:p w14:paraId="1E9FF141" w14:textId="77777777" w:rsidR="00D518AC" w:rsidRDefault="00767CA4">
            <w:pPr>
              <w:spacing w:before="60" w:after="60" w:line="240" w:lineRule="auto"/>
              <w:jc w:val="center"/>
            </w:pPr>
            <w:r>
              <w:rPr>
                <w:rFonts w:ascii="Times New Roman" w:hAnsi="Times New Roman"/>
                <w:sz w:val="24"/>
              </w:rPr>
              <w:t>4.8</w:t>
            </w:r>
          </w:p>
        </w:tc>
        <w:tc>
          <w:tcPr>
            <w:tcW w:w="2880" w:type="auto"/>
            <w:vAlign w:val="center"/>
          </w:tcPr>
          <w:p w14:paraId="78F7001C" w14:textId="77777777" w:rsidR="00D518AC" w:rsidRDefault="00767CA4">
            <w:pPr>
              <w:spacing w:before="60" w:after="60" w:line="240" w:lineRule="auto"/>
            </w:pPr>
            <w:r>
              <w:rPr>
                <w:rFonts w:ascii="Times New Roman" w:hAnsi="Times New Roman"/>
                <w:sz w:val="24"/>
              </w:rPr>
              <w:t>Confusion Matrix of DBC-OMLP model with Existing Methods</w:t>
            </w:r>
          </w:p>
        </w:tc>
        <w:tc>
          <w:tcPr>
            <w:tcW w:w="2880" w:type="auto"/>
            <w:vAlign w:val="center"/>
          </w:tcPr>
          <w:p w14:paraId="36CC2689" w14:textId="77777777" w:rsidR="00D518AC" w:rsidRDefault="00767CA4">
            <w:pPr>
              <w:spacing w:before="60" w:after="60" w:line="240" w:lineRule="auto"/>
              <w:jc w:val="center"/>
            </w:pPr>
            <w:r>
              <w:rPr>
                <w:rFonts w:ascii="Times New Roman" w:hAnsi="Times New Roman"/>
                <w:sz w:val="24"/>
              </w:rPr>
              <w:t>98</w:t>
            </w:r>
          </w:p>
        </w:tc>
      </w:tr>
      <w:tr w:rsidR="00D518AC" w14:paraId="0228A409" w14:textId="77777777" w:rsidTr="000A4389">
        <w:trPr>
          <w:jc w:val="center"/>
        </w:trPr>
        <w:tc>
          <w:tcPr>
            <w:tcW w:w="2880" w:type="auto"/>
            <w:vAlign w:val="center"/>
          </w:tcPr>
          <w:p w14:paraId="03867F66" w14:textId="77777777" w:rsidR="00D518AC" w:rsidRDefault="00767CA4">
            <w:pPr>
              <w:spacing w:before="60" w:after="60" w:line="240" w:lineRule="auto"/>
              <w:jc w:val="center"/>
            </w:pPr>
            <w:r>
              <w:rPr>
                <w:rFonts w:ascii="Times New Roman" w:hAnsi="Times New Roman"/>
                <w:sz w:val="24"/>
              </w:rPr>
              <w:t>4.9</w:t>
            </w:r>
          </w:p>
        </w:tc>
        <w:tc>
          <w:tcPr>
            <w:tcW w:w="2880" w:type="auto"/>
            <w:vAlign w:val="center"/>
          </w:tcPr>
          <w:p w14:paraId="59D22154" w14:textId="77777777" w:rsidR="00D518AC" w:rsidRDefault="00767CA4">
            <w:pPr>
              <w:spacing w:before="60" w:after="60" w:line="240" w:lineRule="auto"/>
            </w:pPr>
            <w:r>
              <w:rPr>
                <w:rFonts w:ascii="Times New Roman" w:hAnsi="Times New Roman"/>
                <w:sz w:val="24"/>
              </w:rPr>
              <w:t>Performance of Proposed Method</w:t>
            </w:r>
          </w:p>
        </w:tc>
        <w:tc>
          <w:tcPr>
            <w:tcW w:w="2880" w:type="auto"/>
            <w:vAlign w:val="center"/>
          </w:tcPr>
          <w:p w14:paraId="6D5572F9" w14:textId="77777777" w:rsidR="00D518AC" w:rsidRDefault="00767CA4">
            <w:pPr>
              <w:spacing w:before="60" w:after="60" w:line="240" w:lineRule="auto"/>
              <w:jc w:val="center"/>
            </w:pPr>
            <w:r>
              <w:rPr>
                <w:rFonts w:ascii="Times New Roman" w:hAnsi="Times New Roman"/>
                <w:sz w:val="24"/>
              </w:rPr>
              <w:t>99</w:t>
            </w:r>
          </w:p>
        </w:tc>
      </w:tr>
    </w:tbl>
    <w:p w14:paraId="6C299E32" w14:textId="77777777" w:rsidR="00D518AC" w:rsidRDefault="00D518AC"/>
    <w:p w14:paraId="66167103" w14:textId="21CD243B" w:rsidR="00D518AC" w:rsidRDefault="00001C2D" w:rsidP="000A4389">
      <w:pPr>
        <w:jc w:val="center"/>
      </w:pPr>
      <w:r>
        <w:rPr>
          <w:rFonts w:ascii="Times New Roman" w:hAnsi="Times New Roman"/>
          <w:b/>
          <w:sz w:val="32"/>
        </w:rPr>
        <w:br w:type="page"/>
      </w:r>
      <w:r w:rsidR="00767CA4">
        <w:rPr>
          <w:rFonts w:ascii="Times New Roman" w:hAnsi="Times New Roman"/>
          <w:b/>
          <w:sz w:val="32"/>
        </w:rPr>
        <w:lastRenderedPageBreak/>
        <w:t>LIST OF FIGURES</w:t>
      </w:r>
    </w:p>
    <w:tbl>
      <w:tblPr>
        <w:tblW w:w="0" w:type="auto"/>
        <w:jc w:val="center"/>
        <w:tblLook w:val="04A0" w:firstRow="1" w:lastRow="0" w:firstColumn="1" w:lastColumn="0" w:noHBand="0" w:noVBand="1"/>
      </w:tblPr>
      <w:tblGrid>
        <w:gridCol w:w="1150"/>
        <w:gridCol w:w="5149"/>
        <w:gridCol w:w="883"/>
      </w:tblGrid>
      <w:tr w:rsidR="00D518AC" w14:paraId="48AD33F1" w14:textId="77777777">
        <w:trPr>
          <w:jc w:val="center"/>
        </w:trPr>
        <w:tc>
          <w:tcPr>
            <w:tcW w:w="2880" w:type="auto"/>
            <w:vAlign w:val="center"/>
          </w:tcPr>
          <w:p w14:paraId="05FA6E17" w14:textId="1F555F2A" w:rsidR="00D518AC" w:rsidRDefault="00767CA4">
            <w:pPr>
              <w:spacing w:before="60" w:after="60" w:line="240" w:lineRule="auto"/>
              <w:jc w:val="center"/>
            </w:pPr>
            <w:r>
              <w:rPr>
                <w:rFonts w:ascii="Times New Roman" w:hAnsi="Times New Roman"/>
                <w:b/>
                <w:sz w:val="24"/>
              </w:rPr>
              <w:t xml:space="preserve">FIGURE </w:t>
            </w:r>
          </w:p>
        </w:tc>
        <w:tc>
          <w:tcPr>
            <w:tcW w:w="2880" w:type="auto"/>
            <w:vAlign w:val="center"/>
          </w:tcPr>
          <w:p w14:paraId="735E0E57" w14:textId="77777777" w:rsidR="00D518AC" w:rsidRDefault="00767CA4">
            <w:pPr>
              <w:spacing w:before="60" w:after="60" w:line="240" w:lineRule="auto"/>
              <w:jc w:val="center"/>
            </w:pPr>
            <w:r>
              <w:rPr>
                <w:rFonts w:ascii="Times New Roman" w:hAnsi="Times New Roman"/>
                <w:b/>
                <w:sz w:val="24"/>
              </w:rPr>
              <w:t>TITLE</w:t>
            </w:r>
          </w:p>
        </w:tc>
        <w:tc>
          <w:tcPr>
            <w:tcW w:w="2880" w:type="auto"/>
            <w:vAlign w:val="center"/>
          </w:tcPr>
          <w:p w14:paraId="7A592354" w14:textId="29307E5D" w:rsidR="00D518AC" w:rsidRDefault="00767CA4">
            <w:pPr>
              <w:spacing w:before="60" w:after="60" w:line="240" w:lineRule="auto"/>
              <w:jc w:val="center"/>
            </w:pPr>
            <w:r>
              <w:rPr>
                <w:rFonts w:ascii="Times New Roman" w:hAnsi="Times New Roman"/>
                <w:b/>
                <w:sz w:val="24"/>
              </w:rPr>
              <w:t xml:space="preserve">PAGE </w:t>
            </w:r>
          </w:p>
        </w:tc>
      </w:tr>
      <w:tr w:rsidR="00D518AC" w14:paraId="1E40B330" w14:textId="77777777">
        <w:trPr>
          <w:jc w:val="center"/>
        </w:trPr>
        <w:tc>
          <w:tcPr>
            <w:tcW w:w="2880" w:type="auto"/>
            <w:vAlign w:val="center"/>
          </w:tcPr>
          <w:p w14:paraId="37AE8A14" w14:textId="77777777" w:rsidR="00D518AC" w:rsidRDefault="00767CA4">
            <w:pPr>
              <w:spacing w:before="60" w:after="60" w:line="240" w:lineRule="auto"/>
              <w:jc w:val="center"/>
            </w:pPr>
            <w:r>
              <w:rPr>
                <w:rFonts w:ascii="Times New Roman" w:hAnsi="Times New Roman"/>
                <w:sz w:val="24"/>
              </w:rPr>
              <w:t>1.1</w:t>
            </w:r>
          </w:p>
        </w:tc>
        <w:tc>
          <w:tcPr>
            <w:tcW w:w="2880" w:type="auto"/>
            <w:vAlign w:val="center"/>
          </w:tcPr>
          <w:p w14:paraId="3DF3FFD3" w14:textId="77777777" w:rsidR="00D518AC" w:rsidRDefault="00767CA4">
            <w:pPr>
              <w:spacing w:before="60" w:after="60" w:line="240" w:lineRule="auto"/>
            </w:pPr>
            <w:r>
              <w:rPr>
                <w:rFonts w:ascii="Times New Roman" w:hAnsi="Times New Roman"/>
                <w:sz w:val="24"/>
              </w:rPr>
              <w:t>An illustration of DM use in HE</w:t>
            </w:r>
          </w:p>
        </w:tc>
        <w:tc>
          <w:tcPr>
            <w:tcW w:w="2880" w:type="auto"/>
            <w:vAlign w:val="center"/>
          </w:tcPr>
          <w:p w14:paraId="54AA2455" w14:textId="77777777" w:rsidR="00D518AC" w:rsidRDefault="00767CA4">
            <w:pPr>
              <w:spacing w:before="60" w:after="60" w:line="240" w:lineRule="auto"/>
              <w:jc w:val="center"/>
            </w:pPr>
            <w:r>
              <w:rPr>
                <w:rFonts w:ascii="Times New Roman" w:hAnsi="Times New Roman"/>
                <w:sz w:val="24"/>
              </w:rPr>
              <w:t>5</w:t>
            </w:r>
          </w:p>
        </w:tc>
      </w:tr>
      <w:tr w:rsidR="00D518AC" w14:paraId="37CEC7B0" w14:textId="77777777">
        <w:trPr>
          <w:jc w:val="center"/>
        </w:trPr>
        <w:tc>
          <w:tcPr>
            <w:tcW w:w="2880" w:type="auto"/>
            <w:vAlign w:val="center"/>
          </w:tcPr>
          <w:p w14:paraId="3326F7E7" w14:textId="77777777" w:rsidR="00D518AC" w:rsidRDefault="00767CA4">
            <w:pPr>
              <w:spacing w:before="60" w:after="60" w:line="240" w:lineRule="auto"/>
              <w:jc w:val="center"/>
            </w:pPr>
            <w:r>
              <w:rPr>
                <w:rFonts w:ascii="Times New Roman" w:hAnsi="Times New Roman"/>
                <w:sz w:val="24"/>
              </w:rPr>
              <w:t>1.2</w:t>
            </w:r>
          </w:p>
        </w:tc>
        <w:tc>
          <w:tcPr>
            <w:tcW w:w="2880" w:type="auto"/>
            <w:vAlign w:val="center"/>
          </w:tcPr>
          <w:p w14:paraId="79012CFC" w14:textId="77777777" w:rsidR="00D518AC" w:rsidRDefault="00767CA4">
            <w:pPr>
              <w:spacing w:before="60" w:after="60" w:line="240" w:lineRule="auto"/>
            </w:pPr>
            <w:r>
              <w:rPr>
                <w:rFonts w:ascii="Times New Roman" w:hAnsi="Times New Roman"/>
                <w:sz w:val="24"/>
              </w:rPr>
              <w:t>Workflow of EDM</w:t>
            </w:r>
          </w:p>
        </w:tc>
        <w:tc>
          <w:tcPr>
            <w:tcW w:w="2880" w:type="auto"/>
            <w:vAlign w:val="center"/>
          </w:tcPr>
          <w:p w14:paraId="3D27B81B" w14:textId="77777777" w:rsidR="00D518AC" w:rsidRDefault="00767CA4">
            <w:pPr>
              <w:spacing w:before="60" w:after="60" w:line="240" w:lineRule="auto"/>
              <w:jc w:val="center"/>
            </w:pPr>
            <w:r>
              <w:rPr>
                <w:rFonts w:ascii="Times New Roman" w:hAnsi="Times New Roman"/>
                <w:sz w:val="24"/>
              </w:rPr>
              <w:t>8</w:t>
            </w:r>
          </w:p>
        </w:tc>
      </w:tr>
      <w:tr w:rsidR="00D518AC" w14:paraId="6E5BA8AA" w14:textId="77777777">
        <w:trPr>
          <w:jc w:val="center"/>
        </w:trPr>
        <w:tc>
          <w:tcPr>
            <w:tcW w:w="2880" w:type="auto"/>
            <w:vAlign w:val="center"/>
          </w:tcPr>
          <w:p w14:paraId="12CF89A6" w14:textId="77777777" w:rsidR="00D518AC" w:rsidRDefault="00767CA4">
            <w:pPr>
              <w:spacing w:before="60" w:after="60" w:line="240" w:lineRule="auto"/>
              <w:jc w:val="center"/>
            </w:pPr>
            <w:r>
              <w:rPr>
                <w:rFonts w:ascii="Times New Roman" w:hAnsi="Times New Roman"/>
                <w:sz w:val="24"/>
              </w:rPr>
              <w:t>1.3</w:t>
            </w:r>
          </w:p>
        </w:tc>
        <w:tc>
          <w:tcPr>
            <w:tcW w:w="2880" w:type="auto"/>
            <w:vAlign w:val="center"/>
          </w:tcPr>
          <w:p w14:paraId="3EE06F8F" w14:textId="77777777" w:rsidR="00D518AC" w:rsidRDefault="00767CA4">
            <w:pPr>
              <w:spacing w:before="60" w:after="60" w:line="240" w:lineRule="auto"/>
            </w:pPr>
            <w:r>
              <w:rPr>
                <w:rFonts w:ascii="Times New Roman" w:hAnsi="Times New Roman"/>
                <w:sz w:val="24"/>
              </w:rPr>
              <w:t>Main areas involved in Educational data mining</w:t>
            </w:r>
          </w:p>
        </w:tc>
        <w:tc>
          <w:tcPr>
            <w:tcW w:w="2880" w:type="auto"/>
            <w:vAlign w:val="center"/>
          </w:tcPr>
          <w:p w14:paraId="43249B03" w14:textId="77777777" w:rsidR="00D518AC" w:rsidRDefault="00767CA4">
            <w:pPr>
              <w:spacing w:before="60" w:after="60" w:line="240" w:lineRule="auto"/>
              <w:jc w:val="center"/>
            </w:pPr>
            <w:r>
              <w:rPr>
                <w:rFonts w:ascii="Times New Roman" w:hAnsi="Times New Roman"/>
                <w:sz w:val="24"/>
              </w:rPr>
              <w:t>11</w:t>
            </w:r>
          </w:p>
        </w:tc>
      </w:tr>
      <w:tr w:rsidR="00D518AC" w14:paraId="406A62BB" w14:textId="77777777">
        <w:trPr>
          <w:jc w:val="center"/>
        </w:trPr>
        <w:tc>
          <w:tcPr>
            <w:tcW w:w="2880" w:type="auto"/>
            <w:vAlign w:val="center"/>
          </w:tcPr>
          <w:p w14:paraId="4D627526" w14:textId="77777777" w:rsidR="00D518AC" w:rsidRDefault="00767CA4">
            <w:pPr>
              <w:spacing w:before="60" w:after="60" w:line="240" w:lineRule="auto"/>
              <w:jc w:val="center"/>
            </w:pPr>
            <w:r>
              <w:rPr>
                <w:rFonts w:ascii="Times New Roman" w:hAnsi="Times New Roman"/>
                <w:sz w:val="24"/>
              </w:rPr>
              <w:t>1.4</w:t>
            </w:r>
          </w:p>
        </w:tc>
        <w:tc>
          <w:tcPr>
            <w:tcW w:w="2880" w:type="auto"/>
            <w:vAlign w:val="center"/>
          </w:tcPr>
          <w:p w14:paraId="55350227" w14:textId="77777777" w:rsidR="00D518AC" w:rsidRDefault="00767CA4">
            <w:pPr>
              <w:spacing w:before="60" w:after="60" w:line="240" w:lineRule="auto"/>
            </w:pPr>
            <w:r>
              <w:rPr>
                <w:rFonts w:ascii="Times New Roman" w:hAnsi="Times New Roman"/>
                <w:sz w:val="24"/>
              </w:rPr>
              <w:t>Classification of different EDM Applications</w:t>
            </w:r>
          </w:p>
        </w:tc>
        <w:tc>
          <w:tcPr>
            <w:tcW w:w="2880" w:type="auto"/>
            <w:vAlign w:val="center"/>
          </w:tcPr>
          <w:p w14:paraId="6DA079B7" w14:textId="77777777" w:rsidR="00D518AC" w:rsidRDefault="00767CA4">
            <w:pPr>
              <w:spacing w:before="60" w:after="60" w:line="240" w:lineRule="auto"/>
              <w:jc w:val="center"/>
            </w:pPr>
            <w:r>
              <w:rPr>
                <w:rFonts w:ascii="Times New Roman" w:hAnsi="Times New Roman"/>
                <w:sz w:val="24"/>
              </w:rPr>
              <w:t>14</w:t>
            </w:r>
          </w:p>
        </w:tc>
      </w:tr>
      <w:tr w:rsidR="00D518AC" w14:paraId="59F38EF0" w14:textId="77777777">
        <w:trPr>
          <w:jc w:val="center"/>
        </w:trPr>
        <w:tc>
          <w:tcPr>
            <w:tcW w:w="2880" w:type="auto"/>
            <w:vAlign w:val="center"/>
          </w:tcPr>
          <w:p w14:paraId="4C5A8683" w14:textId="77777777" w:rsidR="00D518AC" w:rsidRDefault="00767CA4">
            <w:pPr>
              <w:spacing w:before="60" w:after="60" w:line="240" w:lineRule="auto"/>
              <w:jc w:val="center"/>
            </w:pPr>
            <w:r>
              <w:rPr>
                <w:rFonts w:ascii="Times New Roman" w:hAnsi="Times New Roman"/>
                <w:sz w:val="24"/>
              </w:rPr>
              <w:t>1.5</w:t>
            </w:r>
          </w:p>
        </w:tc>
        <w:tc>
          <w:tcPr>
            <w:tcW w:w="2880" w:type="auto"/>
            <w:vAlign w:val="center"/>
          </w:tcPr>
          <w:p w14:paraId="47E71C9E" w14:textId="77777777" w:rsidR="00D518AC" w:rsidRDefault="00767CA4">
            <w:pPr>
              <w:spacing w:before="60" w:after="60" w:line="240" w:lineRule="auto"/>
            </w:pPr>
            <w:r>
              <w:rPr>
                <w:rFonts w:ascii="Times New Roman" w:hAnsi="Times New Roman"/>
                <w:sz w:val="24"/>
              </w:rPr>
              <w:t>Process involved in data classification</w:t>
            </w:r>
          </w:p>
        </w:tc>
        <w:tc>
          <w:tcPr>
            <w:tcW w:w="2880" w:type="auto"/>
            <w:vAlign w:val="center"/>
          </w:tcPr>
          <w:p w14:paraId="0841A8C0" w14:textId="77777777" w:rsidR="00D518AC" w:rsidRDefault="00767CA4">
            <w:pPr>
              <w:spacing w:before="60" w:after="60" w:line="240" w:lineRule="auto"/>
              <w:jc w:val="center"/>
            </w:pPr>
            <w:r>
              <w:rPr>
                <w:rFonts w:ascii="Times New Roman" w:hAnsi="Times New Roman"/>
                <w:sz w:val="24"/>
              </w:rPr>
              <w:t>26</w:t>
            </w:r>
          </w:p>
        </w:tc>
      </w:tr>
      <w:tr w:rsidR="00D518AC" w14:paraId="7A591993" w14:textId="77777777">
        <w:trPr>
          <w:jc w:val="center"/>
        </w:trPr>
        <w:tc>
          <w:tcPr>
            <w:tcW w:w="2880" w:type="auto"/>
            <w:vAlign w:val="center"/>
          </w:tcPr>
          <w:p w14:paraId="6FBF6813" w14:textId="77777777" w:rsidR="00D518AC" w:rsidRDefault="00767CA4">
            <w:pPr>
              <w:spacing w:before="60" w:after="60" w:line="240" w:lineRule="auto"/>
              <w:jc w:val="center"/>
            </w:pPr>
            <w:r>
              <w:rPr>
                <w:rFonts w:ascii="Times New Roman" w:hAnsi="Times New Roman"/>
                <w:sz w:val="24"/>
              </w:rPr>
              <w:t>1.6</w:t>
            </w:r>
          </w:p>
        </w:tc>
        <w:tc>
          <w:tcPr>
            <w:tcW w:w="2880" w:type="auto"/>
            <w:vAlign w:val="center"/>
          </w:tcPr>
          <w:p w14:paraId="1D088768" w14:textId="77777777" w:rsidR="00D518AC" w:rsidRDefault="00767CA4">
            <w:pPr>
              <w:spacing w:before="60" w:after="60" w:line="240" w:lineRule="auto"/>
            </w:pPr>
            <w:r>
              <w:rPr>
                <w:rFonts w:ascii="Times New Roman" w:hAnsi="Times New Roman"/>
                <w:sz w:val="24"/>
              </w:rPr>
              <w:t>Types of machine learning</w:t>
            </w:r>
          </w:p>
        </w:tc>
        <w:tc>
          <w:tcPr>
            <w:tcW w:w="2880" w:type="auto"/>
            <w:vAlign w:val="center"/>
          </w:tcPr>
          <w:p w14:paraId="6B3F66D6" w14:textId="77777777" w:rsidR="00D518AC" w:rsidRDefault="00767CA4">
            <w:pPr>
              <w:spacing w:before="60" w:after="60" w:line="240" w:lineRule="auto"/>
              <w:jc w:val="center"/>
            </w:pPr>
            <w:r>
              <w:rPr>
                <w:rFonts w:ascii="Times New Roman" w:hAnsi="Times New Roman"/>
                <w:sz w:val="24"/>
              </w:rPr>
              <w:t>28</w:t>
            </w:r>
          </w:p>
        </w:tc>
      </w:tr>
      <w:tr w:rsidR="00D518AC" w14:paraId="47A94933" w14:textId="77777777">
        <w:trPr>
          <w:jc w:val="center"/>
        </w:trPr>
        <w:tc>
          <w:tcPr>
            <w:tcW w:w="2880" w:type="auto"/>
            <w:vAlign w:val="center"/>
          </w:tcPr>
          <w:p w14:paraId="473703BA" w14:textId="77777777" w:rsidR="00D518AC" w:rsidRDefault="00767CA4">
            <w:pPr>
              <w:spacing w:before="60" w:after="60" w:line="240" w:lineRule="auto"/>
              <w:jc w:val="center"/>
            </w:pPr>
            <w:r>
              <w:rPr>
                <w:rFonts w:ascii="Times New Roman" w:hAnsi="Times New Roman"/>
                <w:sz w:val="24"/>
              </w:rPr>
              <w:t>1.7</w:t>
            </w:r>
          </w:p>
        </w:tc>
        <w:tc>
          <w:tcPr>
            <w:tcW w:w="2880" w:type="auto"/>
            <w:vAlign w:val="center"/>
          </w:tcPr>
          <w:p w14:paraId="2496E2FE" w14:textId="77777777" w:rsidR="00D518AC" w:rsidRDefault="00767CA4">
            <w:pPr>
              <w:spacing w:before="60" w:after="60" w:line="240" w:lineRule="auto"/>
            </w:pPr>
            <w:r>
              <w:rPr>
                <w:rFonts w:ascii="Times New Roman" w:hAnsi="Times New Roman"/>
                <w:sz w:val="24"/>
              </w:rPr>
              <w:t>Overview of metaheuristics</w:t>
            </w:r>
          </w:p>
        </w:tc>
        <w:tc>
          <w:tcPr>
            <w:tcW w:w="2880" w:type="auto"/>
            <w:vAlign w:val="center"/>
          </w:tcPr>
          <w:p w14:paraId="4B8EFDBE" w14:textId="77777777" w:rsidR="00D518AC" w:rsidRDefault="00767CA4">
            <w:pPr>
              <w:spacing w:before="60" w:after="60" w:line="240" w:lineRule="auto"/>
              <w:jc w:val="center"/>
            </w:pPr>
            <w:r>
              <w:rPr>
                <w:rFonts w:ascii="Times New Roman" w:hAnsi="Times New Roman"/>
                <w:sz w:val="24"/>
              </w:rPr>
              <w:t>30</w:t>
            </w:r>
          </w:p>
        </w:tc>
      </w:tr>
      <w:tr w:rsidR="00D518AC" w14:paraId="7689D8CD" w14:textId="77777777">
        <w:trPr>
          <w:jc w:val="center"/>
        </w:trPr>
        <w:tc>
          <w:tcPr>
            <w:tcW w:w="2880" w:type="auto"/>
            <w:vAlign w:val="center"/>
          </w:tcPr>
          <w:p w14:paraId="446A07F0" w14:textId="77777777" w:rsidR="00D518AC" w:rsidRDefault="00767CA4">
            <w:pPr>
              <w:spacing w:before="60" w:after="60" w:line="240" w:lineRule="auto"/>
              <w:jc w:val="center"/>
            </w:pPr>
            <w:r>
              <w:rPr>
                <w:rFonts w:ascii="Times New Roman" w:hAnsi="Times New Roman"/>
                <w:sz w:val="24"/>
              </w:rPr>
              <w:t>3.1</w:t>
            </w:r>
          </w:p>
        </w:tc>
        <w:tc>
          <w:tcPr>
            <w:tcW w:w="2880" w:type="auto"/>
            <w:vAlign w:val="center"/>
          </w:tcPr>
          <w:p w14:paraId="32BF56EF" w14:textId="77777777" w:rsidR="00D518AC" w:rsidRDefault="00767CA4">
            <w:pPr>
              <w:spacing w:before="60" w:after="60" w:line="240" w:lineRule="auto"/>
            </w:pPr>
            <w:r>
              <w:rPr>
                <w:rFonts w:ascii="Times New Roman" w:hAnsi="Times New Roman"/>
                <w:sz w:val="24"/>
              </w:rPr>
              <w:t>Working Process of HLVQ based Predictive model</w:t>
            </w:r>
          </w:p>
        </w:tc>
        <w:tc>
          <w:tcPr>
            <w:tcW w:w="2880" w:type="auto"/>
            <w:vAlign w:val="center"/>
          </w:tcPr>
          <w:p w14:paraId="7176D302" w14:textId="77777777" w:rsidR="00D518AC" w:rsidRDefault="00767CA4">
            <w:pPr>
              <w:spacing w:before="60" w:after="60" w:line="240" w:lineRule="auto"/>
              <w:jc w:val="center"/>
            </w:pPr>
            <w:r>
              <w:rPr>
                <w:rFonts w:ascii="Times New Roman" w:hAnsi="Times New Roman"/>
                <w:sz w:val="24"/>
              </w:rPr>
              <w:t>51</w:t>
            </w:r>
          </w:p>
        </w:tc>
      </w:tr>
      <w:tr w:rsidR="00D518AC" w14:paraId="3EFB6485" w14:textId="77777777">
        <w:trPr>
          <w:jc w:val="center"/>
        </w:trPr>
        <w:tc>
          <w:tcPr>
            <w:tcW w:w="2880" w:type="auto"/>
            <w:vAlign w:val="center"/>
          </w:tcPr>
          <w:p w14:paraId="214F3207" w14:textId="77777777" w:rsidR="00D518AC" w:rsidRDefault="00767CA4">
            <w:pPr>
              <w:spacing w:before="60" w:after="60" w:line="240" w:lineRule="auto"/>
              <w:jc w:val="center"/>
            </w:pPr>
            <w:r>
              <w:rPr>
                <w:rFonts w:ascii="Times New Roman" w:hAnsi="Times New Roman"/>
                <w:sz w:val="24"/>
              </w:rPr>
              <w:t>3.2</w:t>
            </w:r>
          </w:p>
        </w:tc>
        <w:tc>
          <w:tcPr>
            <w:tcW w:w="2880" w:type="auto"/>
            <w:vAlign w:val="center"/>
          </w:tcPr>
          <w:p w14:paraId="763EEC43" w14:textId="77777777" w:rsidR="00D518AC" w:rsidRDefault="00767CA4">
            <w:pPr>
              <w:spacing w:before="60" w:after="60" w:line="240" w:lineRule="auto"/>
            </w:pPr>
            <w:r>
              <w:rPr>
                <w:rFonts w:ascii="Times New Roman" w:hAnsi="Times New Roman"/>
                <w:sz w:val="24"/>
              </w:rPr>
              <w:t>Block diagram of ACO-LR model</w:t>
            </w:r>
          </w:p>
        </w:tc>
        <w:tc>
          <w:tcPr>
            <w:tcW w:w="2880" w:type="auto"/>
            <w:vAlign w:val="center"/>
          </w:tcPr>
          <w:p w14:paraId="66FACF9B" w14:textId="77777777" w:rsidR="00D518AC" w:rsidRDefault="00767CA4">
            <w:pPr>
              <w:spacing w:before="60" w:after="60" w:line="240" w:lineRule="auto"/>
              <w:jc w:val="center"/>
            </w:pPr>
            <w:r>
              <w:rPr>
                <w:rFonts w:ascii="Times New Roman" w:hAnsi="Times New Roman"/>
                <w:sz w:val="24"/>
              </w:rPr>
              <w:t>58</w:t>
            </w:r>
          </w:p>
        </w:tc>
      </w:tr>
      <w:tr w:rsidR="00D518AC" w14:paraId="5323775E" w14:textId="77777777">
        <w:trPr>
          <w:jc w:val="center"/>
        </w:trPr>
        <w:tc>
          <w:tcPr>
            <w:tcW w:w="2880" w:type="auto"/>
            <w:vAlign w:val="center"/>
          </w:tcPr>
          <w:p w14:paraId="4D4C1BC8" w14:textId="77777777" w:rsidR="00D518AC" w:rsidRDefault="00767CA4">
            <w:pPr>
              <w:spacing w:before="60" w:after="60" w:line="240" w:lineRule="auto"/>
              <w:jc w:val="center"/>
            </w:pPr>
            <w:r>
              <w:rPr>
                <w:rFonts w:ascii="Times New Roman" w:hAnsi="Times New Roman"/>
                <w:sz w:val="24"/>
              </w:rPr>
              <w:t>3.3</w:t>
            </w:r>
          </w:p>
        </w:tc>
        <w:tc>
          <w:tcPr>
            <w:tcW w:w="2880" w:type="auto"/>
            <w:vAlign w:val="center"/>
          </w:tcPr>
          <w:p w14:paraId="7BD29CD9" w14:textId="77777777" w:rsidR="00D518AC" w:rsidRDefault="00767CA4">
            <w:pPr>
              <w:spacing w:before="60" w:after="60" w:line="240" w:lineRule="auto"/>
            </w:pPr>
            <w:r>
              <w:rPr>
                <w:rFonts w:ascii="Times New Roman" w:hAnsi="Times New Roman"/>
                <w:sz w:val="24"/>
              </w:rPr>
              <w:t>Flowchart of ACO-FS technique</w:t>
            </w:r>
          </w:p>
        </w:tc>
        <w:tc>
          <w:tcPr>
            <w:tcW w:w="2880" w:type="auto"/>
            <w:vAlign w:val="center"/>
          </w:tcPr>
          <w:p w14:paraId="59D81ED3" w14:textId="77777777" w:rsidR="00D518AC" w:rsidRDefault="00767CA4">
            <w:pPr>
              <w:spacing w:before="60" w:after="60" w:line="240" w:lineRule="auto"/>
              <w:jc w:val="center"/>
            </w:pPr>
            <w:r>
              <w:rPr>
                <w:rFonts w:ascii="Times New Roman" w:hAnsi="Times New Roman"/>
                <w:sz w:val="24"/>
              </w:rPr>
              <w:t>63</w:t>
            </w:r>
          </w:p>
        </w:tc>
      </w:tr>
      <w:tr w:rsidR="00D518AC" w14:paraId="32907413" w14:textId="77777777">
        <w:trPr>
          <w:jc w:val="center"/>
        </w:trPr>
        <w:tc>
          <w:tcPr>
            <w:tcW w:w="2880" w:type="auto"/>
            <w:vAlign w:val="center"/>
          </w:tcPr>
          <w:p w14:paraId="12A72E83" w14:textId="77777777" w:rsidR="00D518AC" w:rsidRDefault="00767CA4">
            <w:pPr>
              <w:spacing w:before="60" w:after="60" w:line="240" w:lineRule="auto"/>
              <w:jc w:val="center"/>
            </w:pPr>
            <w:r>
              <w:rPr>
                <w:rFonts w:ascii="Times New Roman" w:hAnsi="Times New Roman"/>
                <w:sz w:val="24"/>
              </w:rPr>
              <w:t>3.4</w:t>
            </w:r>
          </w:p>
        </w:tc>
        <w:tc>
          <w:tcPr>
            <w:tcW w:w="2880" w:type="auto"/>
            <w:vAlign w:val="center"/>
          </w:tcPr>
          <w:p w14:paraId="32B01781" w14:textId="77777777" w:rsidR="00D518AC" w:rsidRDefault="00767CA4">
            <w:pPr>
              <w:spacing w:before="60" w:after="60" w:line="240" w:lineRule="auto"/>
            </w:pPr>
            <w:r>
              <w:rPr>
                <w:rFonts w:ascii="Times New Roman" w:hAnsi="Times New Roman"/>
                <w:sz w:val="24"/>
              </w:rPr>
              <w:t>Process involved in LR based classification</w:t>
            </w:r>
          </w:p>
        </w:tc>
        <w:tc>
          <w:tcPr>
            <w:tcW w:w="2880" w:type="auto"/>
            <w:vAlign w:val="center"/>
          </w:tcPr>
          <w:p w14:paraId="28828762" w14:textId="77777777" w:rsidR="00D518AC" w:rsidRDefault="00767CA4">
            <w:pPr>
              <w:spacing w:before="60" w:after="60" w:line="240" w:lineRule="auto"/>
              <w:jc w:val="center"/>
            </w:pPr>
            <w:r>
              <w:rPr>
                <w:rFonts w:ascii="Times New Roman" w:hAnsi="Times New Roman"/>
                <w:sz w:val="24"/>
              </w:rPr>
              <w:t>64</w:t>
            </w:r>
          </w:p>
        </w:tc>
      </w:tr>
      <w:tr w:rsidR="00D518AC" w14:paraId="434B868C" w14:textId="77777777">
        <w:trPr>
          <w:jc w:val="center"/>
        </w:trPr>
        <w:tc>
          <w:tcPr>
            <w:tcW w:w="2880" w:type="auto"/>
            <w:vAlign w:val="center"/>
          </w:tcPr>
          <w:p w14:paraId="6AC1BC97" w14:textId="77777777" w:rsidR="00D518AC" w:rsidRDefault="00767CA4">
            <w:pPr>
              <w:spacing w:before="60" w:after="60" w:line="240" w:lineRule="auto"/>
              <w:jc w:val="center"/>
            </w:pPr>
            <w:r>
              <w:rPr>
                <w:rFonts w:ascii="Times New Roman" w:hAnsi="Times New Roman"/>
                <w:sz w:val="24"/>
              </w:rPr>
              <w:t>3.5</w:t>
            </w:r>
          </w:p>
        </w:tc>
        <w:tc>
          <w:tcPr>
            <w:tcW w:w="2880" w:type="auto"/>
            <w:vAlign w:val="center"/>
          </w:tcPr>
          <w:p w14:paraId="256CD5D5" w14:textId="77777777" w:rsidR="00D518AC" w:rsidRDefault="00767CA4">
            <w:pPr>
              <w:spacing w:before="60" w:after="60" w:line="240" w:lineRule="auto"/>
            </w:pPr>
            <w:r>
              <w:rPr>
                <w:rFonts w:ascii="Times New Roman" w:hAnsi="Times New Roman"/>
                <w:sz w:val="24"/>
              </w:rPr>
              <w:t>Sample Representation of LR</w:t>
            </w:r>
          </w:p>
        </w:tc>
        <w:tc>
          <w:tcPr>
            <w:tcW w:w="2880" w:type="auto"/>
            <w:vAlign w:val="center"/>
          </w:tcPr>
          <w:p w14:paraId="5B541236" w14:textId="77777777" w:rsidR="00D518AC" w:rsidRDefault="00767CA4">
            <w:pPr>
              <w:spacing w:before="60" w:after="60" w:line="240" w:lineRule="auto"/>
              <w:jc w:val="center"/>
            </w:pPr>
            <w:r>
              <w:rPr>
                <w:rFonts w:ascii="Times New Roman" w:hAnsi="Times New Roman"/>
                <w:sz w:val="24"/>
              </w:rPr>
              <w:t>65</w:t>
            </w:r>
          </w:p>
        </w:tc>
      </w:tr>
      <w:tr w:rsidR="00D518AC" w14:paraId="65BCAED4" w14:textId="77777777">
        <w:trPr>
          <w:jc w:val="center"/>
        </w:trPr>
        <w:tc>
          <w:tcPr>
            <w:tcW w:w="2880" w:type="auto"/>
            <w:vAlign w:val="center"/>
          </w:tcPr>
          <w:p w14:paraId="43757609" w14:textId="77777777" w:rsidR="00D518AC" w:rsidRDefault="00767CA4">
            <w:pPr>
              <w:spacing w:before="60" w:after="60" w:line="240" w:lineRule="auto"/>
              <w:jc w:val="center"/>
            </w:pPr>
            <w:r>
              <w:rPr>
                <w:rFonts w:ascii="Times New Roman" w:hAnsi="Times New Roman"/>
                <w:sz w:val="24"/>
              </w:rPr>
              <w:t>3.6</w:t>
            </w:r>
          </w:p>
        </w:tc>
        <w:tc>
          <w:tcPr>
            <w:tcW w:w="2880" w:type="auto"/>
            <w:vAlign w:val="center"/>
          </w:tcPr>
          <w:p w14:paraId="0C3E148F" w14:textId="77777777" w:rsidR="00D518AC" w:rsidRDefault="00767CA4">
            <w:pPr>
              <w:spacing w:before="60" w:after="60" w:line="240" w:lineRule="auto"/>
            </w:pPr>
            <w:r>
              <w:rPr>
                <w:rFonts w:ascii="Times New Roman" w:hAnsi="Times New Roman"/>
                <w:sz w:val="24"/>
              </w:rPr>
              <w:t>Overall process of DBC-OMLP model</w:t>
            </w:r>
          </w:p>
        </w:tc>
        <w:tc>
          <w:tcPr>
            <w:tcW w:w="2880" w:type="auto"/>
            <w:vAlign w:val="center"/>
          </w:tcPr>
          <w:p w14:paraId="44A76AE5" w14:textId="77777777" w:rsidR="00D518AC" w:rsidRDefault="00767CA4">
            <w:pPr>
              <w:spacing w:before="60" w:after="60" w:line="240" w:lineRule="auto"/>
              <w:jc w:val="center"/>
            </w:pPr>
            <w:r>
              <w:rPr>
                <w:rFonts w:ascii="Times New Roman" w:hAnsi="Times New Roman"/>
                <w:sz w:val="24"/>
              </w:rPr>
              <w:t>68</w:t>
            </w:r>
          </w:p>
        </w:tc>
      </w:tr>
      <w:tr w:rsidR="00D518AC" w14:paraId="1D0FFB16" w14:textId="77777777">
        <w:trPr>
          <w:jc w:val="center"/>
        </w:trPr>
        <w:tc>
          <w:tcPr>
            <w:tcW w:w="2880" w:type="auto"/>
            <w:vAlign w:val="center"/>
          </w:tcPr>
          <w:p w14:paraId="128BDA7A" w14:textId="77777777" w:rsidR="00D518AC" w:rsidRDefault="00767CA4">
            <w:pPr>
              <w:spacing w:before="60" w:after="60" w:line="240" w:lineRule="auto"/>
              <w:jc w:val="center"/>
            </w:pPr>
            <w:r>
              <w:rPr>
                <w:rFonts w:ascii="Times New Roman" w:hAnsi="Times New Roman"/>
                <w:sz w:val="24"/>
              </w:rPr>
              <w:t>3.7</w:t>
            </w:r>
          </w:p>
        </w:tc>
        <w:tc>
          <w:tcPr>
            <w:tcW w:w="2880" w:type="auto"/>
            <w:vAlign w:val="center"/>
          </w:tcPr>
          <w:p w14:paraId="1A493D89" w14:textId="77777777" w:rsidR="00D518AC" w:rsidRDefault="00767CA4">
            <w:pPr>
              <w:spacing w:before="60" w:after="60" w:line="240" w:lineRule="auto"/>
            </w:pPr>
            <w:r>
              <w:rPr>
                <w:rFonts w:ascii="Times New Roman" w:hAnsi="Times New Roman"/>
                <w:sz w:val="24"/>
              </w:rPr>
              <w:t>Flowchart of DBC technique</w:t>
            </w:r>
          </w:p>
        </w:tc>
        <w:tc>
          <w:tcPr>
            <w:tcW w:w="2880" w:type="auto"/>
            <w:vAlign w:val="center"/>
          </w:tcPr>
          <w:p w14:paraId="06CA61A0" w14:textId="77777777" w:rsidR="00D518AC" w:rsidRDefault="00767CA4">
            <w:pPr>
              <w:spacing w:before="60" w:after="60" w:line="240" w:lineRule="auto"/>
              <w:jc w:val="center"/>
            </w:pPr>
            <w:r>
              <w:rPr>
                <w:rFonts w:ascii="Times New Roman" w:hAnsi="Times New Roman"/>
                <w:sz w:val="24"/>
              </w:rPr>
              <w:t>70</w:t>
            </w:r>
          </w:p>
        </w:tc>
      </w:tr>
      <w:tr w:rsidR="00D518AC" w14:paraId="042FE19B" w14:textId="77777777">
        <w:trPr>
          <w:jc w:val="center"/>
        </w:trPr>
        <w:tc>
          <w:tcPr>
            <w:tcW w:w="2880" w:type="auto"/>
            <w:vAlign w:val="center"/>
          </w:tcPr>
          <w:p w14:paraId="09204B2B" w14:textId="77777777" w:rsidR="00D518AC" w:rsidRDefault="00767CA4">
            <w:pPr>
              <w:spacing w:before="60" w:after="60" w:line="240" w:lineRule="auto"/>
              <w:jc w:val="center"/>
            </w:pPr>
            <w:r>
              <w:rPr>
                <w:rFonts w:ascii="Times New Roman" w:hAnsi="Times New Roman"/>
                <w:sz w:val="24"/>
              </w:rPr>
              <w:t>3.8</w:t>
            </w:r>
          </w:p>
        </w:tc>
        <w:tc>
          <w:tcPr>
            <w:tcW w:w="2880" w:type="auto"/>
            <w:vAlign w:val="center"/>
          </w:tcPr>
          <w:p w14:paraId="36F071BC" w14:textId="77777777" w:rsidR="00D518AC" w:rsidRDefault="00767CA4">
            <w:pPr>
              <w:spacing w:before="60" w:after="60" w:line="240" w:lineRule="auto"/>
            </w:pPr>
            <w:r>
              <w:rPr>
                <w:rFonts w:ascii="Times New Roman" w:hAnsi="Times New Roman"/>
                <w:sz w:val="24"/>
              </w:rPr>
              <w:t>An MLP with one hidden layer</w:t>
            </w:r>
          </w:p>
        </w:tc>
        <w:tc>
          <w:tcPr>
            <w:tcW w:w="2880" w:type="auto"/>
            <w:vAlign w:val="center"/>
          </w:tcPr>
          <w:p w14:paraId="41480D38" w14:textId="77777777" w:rsidR="00D518AC" w:rsidRDefault="00767CA4">
            <w:pPr>
              <w:spacing w:before="60" w:after="60" w:line="240" w:lineRule="auto"/>
              <w:jc w:val="center"/>
            </w:pPr>
            <w:r>
              <w:rPr>
                <w:rFonts w:ascii="Times New Roman" w:hAnsi="Times New Roman"/>
                <w:sz w:val="24"/>
              </w:rPr>
              <w:t>74</w:t>
            </w:r>
          </w:p>
        </w:tc>
      </w:tr>
      <w:tr w:rsidR="00D518AC" w14:paraId="485EBACC" w14:textId="77777777">
        <w:trPr>
          <w:jc w:val="center"/>
        </w:trPr>
        <w:tc>
          <w:tcPr>
            <w:tcW w:w="2880" w:type="auto"/>
            <w:vAlign w:val="center"/>
          </w:tcPr>
          <w:p w14:paraId="3BEEBCFE" w14:textId="77777777" w:rsidR="00D518AC" w:rsidRDefault="00767CA4">
            <w:pPr>
              <w:spacing w:before="60" w:after="60" w:line="240" w:lineRule="auto"/>
              <w:jc w:val="center"/>
            </w:pPr>
            <w:r>
              <w:rPr>
                <w:rFonts w:ascii="Times New Roman" w:hAnsi="Times New Roman"/>
                <w:sz w:val="24"/>
              </w:rPr>
              <w:t>4.1</w:t>
            </w:r>
          </w:p>
        </w:tc>
        <w:tc>
          <w:tcPr>
            <w:tcW w:w="2880" w:type="auto"/>
            <w:vAlign w:val="center"/>
          </w:tcPr>
          <w:p w14:paraId="50D53344" w14:textId="77777777" w:rsidR="00D518AC" w:rsidRDefault="00767CA4">
            <w:pPr>
              <w:spacing w:before="60" w:after="60" w:line="240" w:lineRule="auto"/>
            </w:pPr>
            <w:r>
              <w:rPr>
                <w:rFonts w:ascii="Times New Roman" w:hAnsi="Times New Roman"/>
                <w:sz w:val="24"/>
              </w:rPr>
              <w:t>Predictive analysis of the students to be graduated</w:t>
            </w:r>
          </w:p>
        </w:tc>
        <w:tc>
          <w:tcPr>
            <w:tcW w:w="2880" w:type="auto"/>
            <w:vAlign w:val="center"/>
          </w:tcPr>
          <w:p w14:paraId="1E1C8D20" w14:textId="77777777" w:rsidR="00D518AC" w:rsidRDefault="00767CA4">
            <w:pPr>
              <w:spacing w:before="60" w:after="60" w:line="240" w:lineRule="auto"/>
              <w:jc w:val="center"/>
            </w:pPr>
            <w:r>
              <w:rPr>
                <w:rFonts w:ascii="Times New Roman" w:hAnsi="Times New Roman"/>
                <w:sz w:val="24"/>
              </w:rPr>
              <w:t>82</w:t>
            </w:r>
          </w:p>
        </w:tc>
      </w:tr>
      <w:tr w:rsidR="00D518AC" w14:paraId="409C3B27" w14:textId="77777777">
        <w:trPr>
          <w:jc w:val="center"/>
        </w:trPr>
        <w:tc>
          <w:tcPr>
            <w:tcW w:w="2880" w:type="auto"/>
            <w:vAlign w:val="center"/>
          </w:tcPr>
          <w:p w14:paraId="75310A75" w14:textId="77777777" w:rsidR="00D518AC" w:rsidRDefault="00767CA4">
            <w:pPr>
              <w:spacing w:before="60" w:after="60" w:line="240" w:lineRule="auto"/>
              <w:jc w:val="center"/>
            </w:pPr>
            <w:r>
              <w:rPr>
                <w:rFonts w:ascii="Times New Roman" w:hAnsi="Times New Roman"/>
                <w:sz w:val="24"/>
              </w:rPr>
              <w:t>4.2</w:t>
            </w:r>
          </w:p>
        </w:tc>
        <w:tc>
          <w:tcPr>
            <w:tcW w:w="2880" w:type="auto"/>
            <w:vAlign w:val="center"/>
          </w:tcPr>
          <w:p w14:paraId="756B2F59" w14:textId="77777777" w:rsidR="00D518AC" w:rsidRDefault="00767CA4">
            <w:pPr>
              <w:spacing w:before="60" w:after="60" w:line="240" w:lineRule="auto"/>
            </w:pPr>
            <w:r>
              <w:rPr>
                <w:rFonts w:ascii="Times New Roman" w:hAnsi="Times New Roman"/>
                <w:sz w:val="24"/>
              </w:rPr>
              <w:t xml:space="preserve">% of students predicted to be placed </w:t>
            </w:r>
          </w:p>
        </w:tc>
        <w:tc>
          <w:tcPr>
            <w:tcW w:w="2880" w:type="auto"/>
            <w:vAlign w:val="center"/>
          </w:tcPr>
          <w:p w14:paraId="2C046B7C" w14:textId="77777777" w:rsidR="00D518AC" w:rsidRDefault="00767CA4">
            <w:pPr>
              <w:spacing w:before="60" w:after="60" w:line="240" w:lineRule="auto"/>
              <w:jc w:val="center"/>
            </w:pPr>
            <w:r>
              <w:rPr>
                <w:rFonts w:ascii="Times New Roman" w:hAnsi="Times New Roman"/>
                <w:sz w:val="24"/>
              </w:rPr>
              <w:t>83</w:t>
            </w:r>
          </w:p>
        </w:tc>
      </w:tr>
      <w:tr w:rsidR="00D518AC" w14:paraId="4013E7C6" w14:textId="77777777">
        <w:trPr>
          <w:jc w:val="center"/>
        </w:trPr>
        <w:tc>
          <w:tcPr>
            <w:tcW w:w="2880" w:type="auto"/>
            <w:vAlign w:val="center"/>
          </w:tcPr>
          <w:p w14:paraId="44962F78" w14:textId="77777777" w:rsidR="00D518AC" w:rsidRDefault="00767CA4">
            <w:pPr>
              <w:spacing w:before="60" w:after="60" w:line="240" w:lineRule="auto"/>
              <w:jc w:val="center"/>
            </w:pPr>
            <w:r>
              <w:rPr>
                <w:rFonts w:ascii="Times New Roman" w:hAnsi="Times New Roman"/>
                <w:sz w:val="24"/>
              </w:rPr>
              <w:t>4.3</w:t>
            </w:r>
          </w:p>
        </w:tc>
        <w:tc>
          <w:tcPr>
            <w:tcW w:w="2880" w:type="auto"/>
            <w:vAlign w:val="center"/>
          </w:tcPr>
          <w:p w14:paraId="50A7E270" w14:textId="77777777" w:rsidR="00D518AC" w:rsidRDefault="00767CA4">
            <w:pPr>
              <w:spacing w:before="60" w:after="60" w:line="240" w:lineRule="auto"/>
            </w:pPr>
            <w:r>
              <w:rPr>
                <w:rFonts w:ascii="Times New Roman" w:hAnsi="Times New Roman"/>
                <w:sz w:val="24"/>
              </w:rPr>
              <w:t>Performance Analysis of LVQ and HLVQ</w:t>
            </w:r>
          </w:p>
        </w:tc>
        <w:tc>
          <w:tcPr>
            <w:tcW w:w="2880" w:type="auto"/>
            <w:vAlign w:val="center"/>
          </w:tcPr>
          <w:p w14:paraId="53A6C657" w14:textId="77777777" w:rsidR="00D518AC" w:rsidRDefault="00767CA4">
            <w:pPr>
              <w:spacing w:before="60" w:after="60" w:line="240" w:lineRule="auto"/>
              <w:jc w:val="center"/>
            </w:pPr>
            <w:r>
              <w:rPr>
                <w:rFonts w:ascii="Times New Roman" w:hAnsi="Times New Roman"/>
                <w:sz w:val="24"/>
              </w:rPr>
              <w:t>84</w:t>
            </w:r>
          </w:p>
        </w:tc>
      </w:tr>
      <w:tr w:rsidR="00D518AC" w14:paraId="3841DEBB" w14:textId="77777777">
        <w:trPr>
          <w:jc w:val="center"/>
        </w:trPr>
        <w:tc>
          <w:tcPr>
            <w:tcW w:w="2880" w:type="auto"/>
            <w:vAlign w:val="center"/>
          </w:tcPr>
          <w:p w14:paraId="56AF6D8C" w14:textId="77777777" w:rsidR="00D518AC" w:rsidRDefault="00767CA4">
            <w:pPr>
              <w:spacing w:before="60" w:after="60" w:line="240" w:lineRule="auto"/>
              <w:jc w:val="center"/>
            </w:pPr>
            <w:r>
              <w:rPr>
                <w:rFonts w:ascii="Times New Roman" w:hAnsi="Times New Roman"/>
                <w:sz w:val="24"/>
              </w:rPr>
              <w:t>4.4</w:t>
            </w:r>
          </w:p>
        </w:tc>
        <w:tc>
          <w:tcPr>
            <w:tcW w:w="2880" w:type="auto"/>
            <w:vAlign w:val="center"/>
          </w:tcPr>
          <w:p w14:paraId="230A6CCD" w14:textId="77777777" w:rsidR="00D518AC" w:rsidRDefault="00767CA4">
            <w:pPr>
              <w:spacing w:before="60" w:after="60" w:line="240" w:lineRule="auto"/>
            </w:pPr>
            <w:r>
              <w:rPr>
                <w:rFonts w:ascii="Times New Roman" w:hAnsi="Times New Roman"/>
                <w:sz w:val="24"/>
              </w:rPr>
              <w:t>Time and Space Complexities of LVQ and HLVQ</w:t>
            </w:r>
          </w:p>
        </w:tc>
        <w:tc>
          <w:tcPr>
            <w:tcW w:w="2880" w:type="auto"/>
            <w:vAlign w:val="center"/>
          </w:tcPr>
          <w:p w14:paraId="61FCBF40" w14:textId="77777777" w:rsidR="00D518AC" w:rsidRDefault="00767CA4">
            <w:pPr>
              <w:spacing w:before="60" w:after="60" w:line="240" w:lineRule="auto"/>
              <w:jc w:val="center"/>
            </w:pPr>
            <w:r>
              <w:rPr>
                <w:rFonts w:ascii="Times New Roman" w:hAnsi="Times New Roman"/>
                <w:sz w:val="24"/>
              </w:rPr>
              <w:t>85</w:t>
            </w:r>
          </w:p>
        </w:tc>
      </w:tr>
      <w:tr w:rsidR="00D518AC" w14:paraId="6DFF2D05" w14:textId="77777777">
        <w:trPr>
          <w:jc w:val="center"/>
        </w:trPr>
        <w:tc>
          <w:tcPr>
            <w:tcW w:w="2880" w:type="auto"/>
            <w:vAlign w:val="center"/>
          </w:tcPr>
          <w:p w14:paraId="520A75AA" w14:textId="77777777" w:rsidR="00D518AC" w:rsidRDefault="00767CA4">
            <w:pPr>
              <w:spacing w:before="60" w:after="60" w:line="240" w:lineRule="auto"/>
              <w:jc w:val="center"/>
            </w:pPr>
            <w:r>
              <w:rPr>
                <w:rFonts w:ascii="Times New Roman" w:hAnsi="Times New Roman"/>
                <w:sz w:val="24"/>
              </w:rPr>
              <w:t>4.5</w:t>
            </w:r>
          </w:p>
        </w:tc>
        <w:tc>
          <w:tcPr>
            <w:tcW w:w="2880" w:type="auto"/>
            <w:vAlign w:val="center"/>
          </w:tcPr>
          <w:p w14:paraId="7650CA67" w14:textId="77777777" w:rsidR="00D518AC" w:rsidRDefault="00767CA4">
            <w:pPr>
              <w:spacing w:before="60" w:after="60" w:line="240" w:lineRule="auto"/>
            </w:pPr>
            <w:r>
              <w:rPr>
                <w:rFonts w:ascii="Times New Roman" w:hAnsi="Times New Roman"/>
                <w:sz w:val="24"/>
              </w:rPr>
              <w:t>List of features</w:t>
            </w:r>
          </w:p>
        </w:tc>
        <w:tc>
          <w:tcPr>
            <w:tcW w:w="2880" w:type="auto"/>
            <w:vAlign w:val="center"/>
          </w:tcPr>
          <w:p w14:paraId="1471D4D8" w14:textId="77777777" w:rsidR="00D518AC" w:rsidRDefault="00767CA4">
            <w:pPr>
              <w:spacing w:before="60" w:after="60" w:line="240" w:lineRule="auto"/>
              <w:jc w:val="center"/>
            </w:pPr>
            <w:r>
              <w:rPr>
                <w:rFonts w:ascii="Times New Roman" w:hAnsi="Times New Roman"/>
                <w:sz w:val="24"/>
              </w:rPr>
              <w:t>87</w:t>
            </w:r>
          </w:p>
        </w:tc>
      </w:tr>
      <w:tr w:rsidR="00D518AC" w14:paraId="4CBC6892" w14:textId="77777777">
        <w:trPr>
          <w:jc w:val="center"/>
        </w:trPr>
        <w:tc>
          <w:tcPr>
            <w:tcW w:w="2880" w:type="auto"/>
            <w:vAlign w:val="center"/>
          </w:tcPr>
          <w:p w14:paraId="716F0EC0" w14:textId="77777777" w:rsidR="00D518AC" w:rsidRDefault="00767CA4">
            <w:pPr>
              <w:spacing w:before="60" w:after="60" w:line="240" w:lineRule="auto"/>
              <w:jc w:val="center"/>
            </w:pPr>
            <w:r>
              <w:rPr>
                <w:rFonts w:ascii="Times New Roman" w:hAnsi="Times New Roman"/>
                <w:sz w:val="24"/>
              </w:rPr>
              <w:t>4.6</w:t>
            </w:r>
          </w:p>
        </w:tc>
        <w:tc>
          <w:tcPr>
            <w:tcW w:w="2880" w:type="auto"/>
            <w:vAlign w:val="center"/>
          </w:tcPr>
          <w:p w14:paraId="4C95D85B" w14:textId="77777777" w:rsidR="00D518AC" w:rsidRDefault="00767CA4">
            <w:pPr>
              <w:spacing w:before="60" w:after="60" w:line="240" w:lineRule="auto"/>
            </w:pPr>
            <w:r>
              <w:rPr>
                <w:rFonts w:ascii="Times New Roman" w:hAnsi="Times New Roman"/>
                <w:sz w:val="24"/>
              </w:rPr>
              <w:t>Attributes Description</w:t>
            </w:r>
          </w:p>
        </w:tc>
        <w:tc>
          <w:tcPr>
            <w:tcW w:w="2880" w:type="auto"/>
            <w:vAlign w:val="center"/>
          </w:tcPr>
          <w:p w14:paraId="2B99F799" w14:textId="77777777" w:rsidR="00D518AC" w:rsidRDefault="00767CA4">
            <w:pPr>
              <w:spacing w:before="60" w:after="60" w:line="240" w:lineRule="auto"/>
              <w:jc w:val="center"/>
            </w:pPr>
            <w:r>
              <w:rPr>
                <w:rFonts w:ascii="Times New Roman" w:hAnsi="Times New Roman"/>
                <w:sz w:val="24"/>
              </w:rPr>
              <w:t>88</w:t>
            </w:r>
          </w:p>
        </w:tc>
      </w:tr>
      <w:tr w:rsidR="00D518AC" w14:paraId="5371FE91" w14:textId="77777777">
        <w:trPr>
          <w:jc w:val="center"/>
        </w:trPr>
        <w:tc>
          <w:tcPr>
            <w:tcW w:w="2880" w:type="auto"/>
            <w:vAlign w:val="center"/>
          </w:tcPr>
          <w:p w14:paraId="73048785" w14:textId="77777777" w:rsidR="00D518AC" w:rsidRDefault="00767CA4">
            <w:pPr>
              <w:spacing w:before="60" w:after="60" w:line="240" w:lineRule="auto"/>
              <w:jc w:val="center"/>
            </w:pPr>
            <w:r>
              <w:rPr>
                <w:rFonts w:ascii="Times New Roman" w:hAnsi="Times New Roman"/>
                <w:sz w:val="24"/>
              </w:rPr>
              <w:t>4.7</w:t>
            </w:r>
          </w:p>
        </w:tc>
        <w:tc>
          <w:tcPr>
            <w:tcW w:w="2880" w:type="auto"/>
            <w:vAlign w:val="center"/>
          </w:tcPr>
          <w:p w14:paraId="0FCFFB65" w14:textId="77777777" w:rsidR="00D518AC" w:rsidRDefault="00767CA4">
            <w:pPr>
              <w:spacing w:before="60" w:after="60" w:line="240" w:lineRule="auto"/>
            </w:pPr>
            <w:r>
              <w:rPr>
                <w:rFonts w:ascii="Times New Roman" w:hAnsi="Times New Roman"/>
                <w:sz w:val="24"/>
              </w:rPr>
              <w:t>Feature selection results in ACO-FS model</w:t>
            </w:r>
          </w:p>
        </w:tc>
        <w:tc>
          <w:tcPr>
            <w:tcW w:w="2880" w:type="auto"/>
            <w:vAlign w:val="center"/>
          </w:tcPr>
          <w:p w14:paraId="38EC11C1" w14:textId="77777777" w:rsidR="00D518AC" w:rsidRDefault="00767CA4">
            <w:pPr>
              <w:spacing w:before="60" w:after="60" w:line="240" w:lineRule="auto"/>
              <w:jc w:val="center"/>
            </w:pPr>
            <w:r>
              <w:rPr>
                <w:rFonts w:ascii="Times New Roman" w:hAnsi="Times New Roman"/>
                <w:sz w:val="24"/>
              </w:rPr>
              <w:t>89</w:t>
            </w:r>
          </w:p>
        </w:tc>
      </w:tr>
      <w:tr w:rsidR="00D518AC" w14:paraId="54FE3A18" w14:textId="77777777">
        <w:trPr>
          <w:jc w:val="center"/>
        </w:trPr>
        <w:tc>
          <w:tcPr>
            <w:tcW w:w="2880" w:type="auto"/>
            <w:vAlign w:val="center"/>
          </w:tcPr>
          <w:p w14:paraId="573FD844" w14:textId="77777777" w:rsidR="00D518AC" w:rsidRDefault="00767CA4">
            <w:pPr>
              <w:spacing w:before="60" w:after="60" w:line="240" w:lineRule="auto"/>
              <w:jc w:val="center"/>
            </w:pPr>
            <w:r>
              <w:rPr>
                <w:rFonts w:ascii="Times New Roman" w:hAnsi="Times New Roman"/>
                <w:sz w:val="24"/>
              </w:rPr>
              <w:t>4.8</w:t>
            </w:r>
          </w:p>
        </w:tc>
        <w:tc>
          <w:tcPr>
            <w:tcW w:w="2880" w:type="auto"/>
            <w:vAlign w:val="center"/>
          </w:tcPr>
          <w:p w14:paraId="47588F81" w14:textId="77777777" w:rsidR="00D518AC" w:rsidRDefault="00767CA4">
            <w:pPr>
              <w:spacing w:before="60" w:after="60" w:line="240" w:lineRule="auto"/>
            </w:pPr>
            <w:r>
              <w:rPr>
                <w:rFonts w:ascii="Times New Roman" w:hAnsi="Times New Roman"/>
                <w:sz w:val="24"/>
              </w:rPr>
              <w:t>Confusion Matrix of LR and ACO-LR</w:t>
            </w:r>
          </w:p>
        </w:tc>
        <w:tc>
          <w:tcPr>
            <w:tcW w:w="2880" w:type="auto"/>
            <w:vAlign w:val="center"/>
          </w:tcPr>
          <w:p w14:paraId="2B8629CC" w14:textId="77777777" w:rsidR="00D518AC" w:rsidRDefault="00767CA4">
            <w:pPr>
              <w:spacing w:before="60" w:after="60" w:line="240" w:lineRule="auto"/>
              <w:jc w:val="center"/>
            </w:pPr>
            <w:r>
              <w:rPr>
                <w:rFonts w:ascii="Times New Roman" w:hAnsi="Times New Roman"/>
                <w:sz w:val="24"/>
              </w:rPr>
              <w:t>90</w:t>
            </w:r>
          </w:p>
        </w:tc>
      </w:tr>
      <w:tr w:rsidR="00D518AC" w14:paraId="50C5928A" w14:textId="77777777">
        <w:trPr>
          <w:jc w:val="center"/>
        </w:trPr>
        <w:tc>
          <w:tcPr>
            <w:tcW w:w="2880" w:type="auto"/>
            <w:vAlign w:val="center"/>
          </w:tcPr>
          <w:p w14:paraId="38079365" w14:textId="77777777" w:rsidR="00D518AC" w:rsidRDefault="00767CA4">
            <w:pPr>
              <w:spacing w:before="60" w:after="60" w:line="240" w:lineRule="auto"/>
              <w:jc w:val="center"/>
            </w:pPr>
            <w:r>
              <w:rPr>
                <w:rFonts w:ascii="Times New Roman" w:hAnsi="Times New Roman"/>
                <w:sz w:val="24"/>
              </w:rPr>
              <w:t>4.9</w:t>
            </w:r>
          </w:p>
        </w:tc>
        <w:tc>
          <w:tcPr>
            <w:tcW w:w="2880" w:type="auto"/>
            <w:vAlign w:val="center"/>
          </w:tcPr>
          <w:p w14:paraId="15AE5A04" w14:textId="77777777" w:rsidR="00D518AC" w:rsidRDefault="00767CA4">
            <w:pPr>
              <w:spacing w:before="60" w:after="60" w:line="240" w:lineRule="auto"/>
            </w:pPr>
            <w:r>
              <w:rPr>
                <w:rFonts w:ascii="Times New Roman" w:hAnsi="Times New Roman"/>
                <w:sz w:val="24"/>
              </w:rPr>
              <w:t>Confusion Matrix analysis of different models</w:t>
            </w:r>
          </w:p>
        </w:tc>
        <w:tc>
          <w:tcPr>
            <w:tcW w:w="2880" w:type="auto"/>
            <w:vAlign w:val="center"/>
          </w:tcPr>
          <w:p w14:paraId="5CC01A80" w14:textId="77777777" w:rsidR="00D518AC" w:rsidRDefault="00767CA4">
            <w:pPr>
              <w:spacing w:before="60" w:after="60" w:line="240" w:lineRule="auto"/>
              <w:jc w:val="center"/>
            </w:pPr>
            <w:r>
              <w:rPr>
                <w:rFonts w:ascii="Times New Roman" w:hAnsi="Times New Roman"/>
                <w:sz w:val="24"/>
              </w:rPr>
              <w:t>91</w:t>
            </w:r>
          </w:p>
        </w:tc>
      </w:tr>
      <w:tr w:rsidR="00D518AC" w14:paraId="0115ECEA" w14:textId="77777777">
        <w:trPr>
          <w:jc w:val="center"/>
        </w:trPr>
        <w:tc>
          <w:tcPr>
            <w:tcW w:w="2880" w:type="auto"/>
            <w:vAlign w:val="center"/>
          </w:tcPr>
          <w:p w14:paraId="4693A381" w14:textId="77777777" w:rsidR="00D518AC" w:rsidRDefault="00767CA4">
            <w:pPr>
              <w:spacing w:before="60" w:after="60" w:line="240" w:lineRule="auto"/>
              <w:jc w:val="center"/>
            </w:pPr>
            <w:r>
              <w:rPr>
                <w:rFonts w:ascii="Times New Roman" w:hAnsi="Times New Roman"/>
                <w:sz w:val="24"/>
              </w:rPr>
              <w:t>4.10</w:t>
            </w:r>
          </w:p>
        </w:tc>
        <w:tc>
          <w:tcPr>
            <w:tcW w:w="2880" w:type="auto"/>
            <w:vAlign w:val="center"/>
          </w:tcPr>
          <w:p w14:paraId="28F470DE" w14:textId="77777777" w:rsidR="00D518AC" w:rsidRDefault="00767CA4">
            <w:pPr>
              <w:spacing w:before="60" w:after="60" w:line="240" w:lineRule="auto"/>
            </w:pPr>
            <w:r>
              <w:rPr>
                <w:rFonts w:ascii="Times New Roman" w:hAnsi="Times New Roman"/>
                <w:sz w:val="24"/>
              </w:rPr>
              <w:t>Precision and recall analysis</w:t>
            </w:r>
          </w:p>
        </w:tc>
        <w:tc>
          <w:tcPr>
            <w:tcW w:w="2880" w:type="auto"/>
            <w:vAlign w:val="center"/>
          </w:tcPr>
          <w:p w14:paraId="449AC8CB" w14:textId="77777777" w:rsidR="00D518AC" w:rsidRDefault="00767CA4">
            <w:pPr>
              <w:spacing w:before="60" w:after="60" w:line="240" w:lineRule="auto"/>
              <w:jc w:val="center"/>
            </w:pPr>
            <w:r>
              <w:rPr>
                <w:rFonts w:ascii="Times New Roman" w:hAnsi="Times New Roman"/>
                <w:sz w:val="24"/>
              </w:rPr>
              <w:t>93</w:t>
            </w:r>
          </w:p>
        </w:tc>
      </w:tr>
      <w:tr w:rsidR="00D518AC" w14:paraId="29A2DA0D" w14:textId="77777777">
        <w:trPr>
          <w:jc w:val="center"/>
        </w:trPr>
        <w:tc>
          <w:tcPr>
            <w:tcW w:w="2880" w:type="auto"/>
            <w:vAlign w:val="center"/>
          </w:tcPr>
          <w:p w14:paraId="412E8654" w14:textId="77777777" w:rsidR="00D518AC" w:rsidRDefault="00767CA4">
            <w:pPr>
              <w:spacing w:before="60" w:after="60" w:line="240" w:lineRule="auto"/>
              <w:jc w:val="center"/>
            </w:pPr>
            <w:r>
              <w:rPr>
                <w:rFonts w:ascii="Times New Roman" w:hAnsi="Times New Roman"/>
                <w:sz w:val="24"/>
              </w:rPr>
              <w:t>4.11</w:t>
            </w:r>
          </w:p>
        </w:tc>
        <w:tc>
          <w:tcPr>
            <w:tcW w:w="2880" w:type="auto"/>
            <w:vAlign w:val="center"/>
          </w:tcPr>
          <w:p w14:paraId="30E41CA2" w14:textId="77777777" w:rsidR="00D518AC" w:rsidRDefault="00767CA4">
            <w:pPr>
              <w:spacing w:before="60" w:after="60" w:line="240" w:lineRule="auto"/>
            </w:pPr>
            <w:r>
              <w:rPr>
                <w:rFonts w:ascii="Times New Roman" w:hAnsi="Times New Roman"/>
                <w:sz w:val="24"/>
              </w:rPr>
              <w:t>F-measure and kappa analysis</w:t>
            </w:r>
          </w:p>
        </w:tc>
        <w:tc>
          <w:tcPr>
            <w:tcW w:w="2880" w:type="auto"/>
            <w:vAlign w:val="center"/>
          </w:tcPr>
          <w:p w14:paraId="3A2B492B" w14:textId="77777777" w:rsidR="00D518AC" w:rsidRDefault="00767CA4">
            <w:pPr>
              <w:spacing w:before="60" w:after="60" w:line="240" w:lineRule="auto"/>
              <w:jc w:val="center"/>
            </w:pPr>
            <w:r>
              <w:rPr>
                <w:rFonts w:ascii="Times New Roman" w:hAnsi="Times New Roman"/>
                <w:sz w:val="24"/>
              </w:rPr>
              <w:t>93</w:t>
            </w:r>
          </w:p>
        </w:tc>
      </w:tr>
      <w:tr w:rsidR="00D518AC" w14:paraId="4A4BA844" w14:textId="77777777">
        <w:trPr>
          <w:jc w:val="center"/>
        </w:trPr>
        <w:tc>
          <w:tcPr>
            <w:tcW w:w="2880" w:type="auto"/>
            <w:vAlign w:val="center"/>
          </w:tcPr>
          <w:p w14:paraId="6793FFFC" w14:textId="77777777" w:rsidR="00D518AC" w:rsidRDefault="00767CA4">
            <w:pPr>
              <w:spacing w:before="60" w:after="60" w:line="240" w:lineRule="auto"/>
              <w:jc w:val="center"/>
            </w:pPr>
            <w:r>
              <w:rPr>
                <w:rFonts w:ascii="Times New Roman" w:hAnsi="Times New Roman"/>
                <w:sz w:val="24"/>
              </w:rPr>
              <w:t>4.12</w:t>
            </w:r>
          </w:p>
        </w:tc>
        <w:tc>
          <w:tcPr>
            <w:tcW w:w="2880" w:type="auto"/>
            <w:vAlign w:val="center"/>
          </w:tcPr>
          <w:p w14:paraId="33D04987" w14:textId="77777777" w:rsidR="00D518AC" w:rsidRDefault="00767CA4">
            <w:pPr>
              <w:spacing w:before="60" w:after="60" w:line="240" w:lineRule="auto"/>
            </w:pPr>
            <w:r>
              <w:rPr>
                <w:rFonts w:ascii="Times New Roman" w:hAnsi="Times New Roman"/>
                <w:sz w:val="24"/>
              </w:rPr>
              <w:t>Accuracy analysis of various methods</w:t>
            </w:r>
          </w:p>
        </w:tc>
        <w:tc>
          <w:tcPr>
            <w:tcW w:w="2880" w:type="auto"/>
            <w:vAlign w:val="center"/>
          </w:tcPr>
          <w:p w14:paraId="58A197DC" w14:textId="77777777" w:rsidR="00D518AC" w:rsidRDefault="00767CA4">
            <w:pPr>
              <w:spacing w:before="60" w:after="60" w:line="240" w:lineRule="auto"/>
              <w:jc w:val="center"/>
            </w:pPr>
            <w:r>
              <w:rPr>
                <w:rFonts w:ascii="Times New Roman" w:hAnsi="Times New Roman"/>
                <w:sz w:val="24"/>
              </w:rPr>
              <w:t>94</w:t>
            </w:r>
          </w:p>
        </w:tc>
      </w:tr>
      <w:tr w:rsidR="00D518AC" w14:paraId="6ECC54C1" w14:textId="77777777">
        <w:trPr>
          <w:jc w:val="center"/>
        </w:trPr>
        <w:tc>
          <w:tcPr>
            <w:tcW w:w="2880" w:type="auto"/>
            <w:vAlign w:val="center"/>
          </w:tcPr>
          <w:p w14:paraId="53830E45" w14:textId="77777777" w:rsidR="00D518AC" w:rsidRDefault="00767CA4">
            <w:pPr>
              <w:spacing w:before="60" w:after="60" w:line="240" w:lineRule="auto"/>
              <w:jc w:val="center"/>
            </w:pPr>
            <w:r>
              <w:rPr>
                <w:rFonts w:ascii="Times New Roman" w:hAnsi="Times New Roman"/>
                <w:sz w:val="24"/>
              </w:rPr>
              <w:t>4.13</w:t>
            </w:r>
          </w:p>
        </w:tc>
        <w:tc>
          <w:tcPr>
            <w:tcW w:w="2880" w:type="auto"/>
            <w:vAlign w:val="center"/>
          </w:tcPr>
          <w:p w14:paraId="65C7578A" w14:textId="77777777" w:rsidR="00D518AC" w:rsidRDefault="00767CA4">
            <w:pPr>
              <w:spacing w:before="60" w:after="60" w:line="240" w:lineRule="auto"/>
            </w:pPr>
            <w:r>
              <w:rPr>
                <w:rFonts w:ascii="Times New Roman" w:hAnsi="Times New Roman"/>
                <w:sz w:val="24"/>
              </w:rPr>
              <w:t>Visualization of Clustering Results using DBC</w:t>
            </w:r>
          </w:p>
        </w:tc>
        <w:tc>
          <w:tcPr>
            <w:tcW w:w="2880" w:type="auto"/>
            <w:vAlign w:val="center"/>
          </w:tcPr>
          <w:p w14:paraId="2B76273F" w14:textId="77777777" w:rsidR="00D518AC" w:rsidRDefault="00767CA4">
            <w:pPr>
              <w:spacing w:before="60" w:after="60" w:line="240" w:lineRule="auto"/>
              <w:jc w:val="center"/>
            </w:pPr>
            <w:r>
              <w:rPr>
                <w:rFonts w:ascii="Times New Roman" w:hAnsi="Times New Roman"/>
                <w:sz w:val="24"/>
              </w:rPr>
              <w:t>96</w:t>
            </w:r>
          </w:p>
        </w:tc>
      </w:tr>
      <w:tr w:rsidR="00D518AC" w14:paraId="54F8EAF9" w14:textId="77777777">
        <w:trPr>
          <w:jc w:val="center"/>
        </w:trPr>
        <w:tc>
          <w:tcPr>
            <w:tcW w:w="2880" w:type="auto"/>
            <w:vAlign w:val="center"/>
          </w:tcPr>
          <w:p w14:paraId="2FDC6B26" w14:textId="77777777" w:rsidR="00D518AC" w:rsidRDefault="00767CA4">
            <w:pPr>
              <w:spacing w:before="60" w:after="60" w:line="240" w:lineRule="auto"/>
              <w:jc w:val="center"/>
            </w:pPr>
            <w:r>
              <w:rPr>
                <w:rFonts w:ascii="Times New Roman" w:hAnsi="Times New Roman"/>
                <w:sz w:val="24"/>
              </w:rPr>
              <w:t>4.14</w:t>
            </w:r>
          </w:p>
        </w:tc>
        <w:tc>
          <w:tcPr>
            <w:tcW w:w="2880" w:type="auto"/>
            <w:vAlign w:val="center"/>
          </w:tcPr>
          <w:p w14:paraId="36074E2C" w14:textId="77777777" w:rsidR="00D518AC" w:rsidRDefault="00767CA4">
            <w:pPr>
              <w:spacing w:before="60" w:after="60" w:line="240" w:lineRule="auto"/>
            </w:pPr>
            <w:r>
              <w:rPr>
                <w:rFonts w:ascii="Times New Roman" w:hAnsi="Times New Roman"/>
                <w:sz w:val="24"/>
              </w:rPr>
              <w:t>Confusion Matrix of OMLP and DBC-OMLP</w:t>
            </w:r>
          </w:p>
        </w:tc>
        <w:tc>
          <w:tcPr>
            <w:tcW w:w="2880" w:type="auto"/>
            <w:vAlign w:val="center"/>
          </w:tcPr>
          <w:p w14:paraId="514EBEC2" w14:textId="77777777" w:rsidR="00D518AC" w:rsidRDefault="00767CA4">
            <w:pPr>
              <w:spacing w:before="60" w:after="60" w:line="240" w:lineRule="auto"/>
              <w:jc w:val="center"/>
            </w:pPr>
            <w:r>
              <w:rPr>
                <w:rFonts w:ascii="Times New Roman" w:hAnsi="Times New Roman"/>
                <w:sz w:val="24"/>
              </w:rPr>
              <w:t>97</w:t>
            </w:r>
          </w:p>
        </w:tc>
      </w:tr>
      <w:tr w:rsidR="00D518AC" w14:paraId="2A21278A" w14:textId="77777777">
        <w:trPr>
          <w:jc w:val="center"/>
        </w:trPr>
        <w:tc>
          <w:tcPr>
            <w:tcW w:w="2880" w:type="auto"/>
            <w:vAlign w:val="center"/>
          </w:tcPr>
          <w:p w14:paraId="6C5B2BC5" w14:textId="77777777" w:rsidR="00D518AC" w:rsidRDefault="00767CA4">
            <w:pPr>
              <w:spacing w:before="60" w:after="60" w:line="240" w:lineRule="auto"/>
              <w:jc w:val="center"/>
            </w:pPr>
            <w:r>
              <w:rPr>
                <w:rFonts w:ascii="Times New Roman" w:hAnsi="Times New Roman"/>
                <w:sz w:val="24"/>
              </w:rPr>
              <w:t>4.15</w:t>
            </w:r>
          </w:p>
        </w:tc>
        <w:tc>
          <w:tcPr>
            <w:tcW w:w="2880" w:type="auto"/>
            <w:vAlign w:val="center"/>
          </w:tcPr>
          <w:p w14:paraId="00AB1231" w14:textId="77777777" w:rsidR="00D518AC" w:rsidRDefault="00767CA4">
            <w:pPr>
              <w:spacing w:before="60" w:after="60" w:line="240" w:lineRule="auto"/>
            </w:pPr>
            <w:r>
              <w:rPr>
                <w:rFonts w:ascii="Times New Roman" w:hAnsi="Times New Roman"/>
                <w:sz w:val="24"/>
              </w:rPr>
              <w:t>Confusion matrix</w:t>
            </w:r>
          </w:p>
        </w:tc>
        <w:tc>
          <w:tcPr>
            <w:tcW w:w="2880" w:type="auto"/>
            <w:vAlign w:val="center"/>
          </w:tcPr>
          <w:p w14:paraId="3DE58B63" w14:textId="77777777" w:rsidR="00D518AC" w:rsidRDefault="00767CA4">
            <w:pPr>
              <w:spacing w:before="60" w:after="60" w:line="240" w:lineRule="auto"/>
              <w:jc w:val="center"/>
            </w:pPr>
            <w:r>
              <w:rPr>
                <w:rFonts w:ascii="Times New Roman" w:hAnsi="Times New Roman"/>
                <w:sz w:val="24"/>
              </w:rPr>
              <w:t>98</w:t>
            </w:r>
          </w:p>
        </w:tc>
      </w:tr>
      <w:tr w:rsidR="00D518AC" w14:paraId="65AABB1B" w14:textId="77777777">
        <w:trPr>
          <w:jc w:val="center"/>
        </w:trPr>
        <w:tc>
          <w:tcPr>
            <w:tcW w:w="2880" w:type="auto"/>
            <w:vAlign w:val="center"/>
          </w:tcPr>
          <w:p w14:paraId="54F69E84" w14:textId="77777777" w:rsidR="00D518AC" w:rsidRDefault="00767CA4">
            <w:pPr>
              <w:spacing w:before="60" w:after="60" w:line="240" w:lineRule="auto"/>
              <w:jc w:val="center"/>
            </w:pPr>
            <w:r>
              <w:rPr>
                <w:rFonts w:ascii="Times New Roman" w:hAnsi="Times New Roman"/>
                <w:sz w:val="24"/>
              </w:rPr>
              <w:lastRenderedPageBreak/>
              <w:t>4.16</w:t>
            </w:r>
          </w:p>
        </w:tc>
        <w:tc>
          <w:tcPr>
            <w:tcW w:w="2880" w:type="auto"/>
            <w:vAlign w:val="center"/>
          </w:tcPr>
          <w:p w14:paraId="142C0F70" w14:textId="77777777" w:rsidR="00D518AC" w:rsidRDefault="00767CA4">
            <w:pPr>
              <w:spacing w:before="60" w:after="60" w:line="240" w:lineRule="auto"/>
            </w:pPr>
            <w:r>
              <w:rPr>
                <w:rFonts w:ascii="Times New Roman" w:hAnsi="Times New Roman"/>
                <w:sz w:val="24"/>
              </w:rPr>
              <w:t>Precision and recall analysis of diverse models</w:t>
            </w:r>
          </w:p>
        </w:tc>
        <w:tc>
          <w:tcPr>
            <w:tcW w:w="2880" w:type="auto"/>
            <w:vAlign w:val="center"/>
          </w:tcPr>
          <w:p w14:paraId="7958FB39" w14:textId="77777777" w:rsidR="00D518AC" w:rsidRDefault="00767CA4">
            <w:pPr>
              <w:spacing w:before="60" w:after="60" w:line="240" w:lineRule="auto"/>
              <w:jc w:val="center"/>
            </w:pPr>
            <w:r>
              <w:rPr>
                <w:rFonts w:ascii="Times New Roman" w:hAnsi="Times New Roman"/>
                <w:sz w:val="24"/>
              </w:rPr>
              <w:t>100</w:t>
            </w:r>
          </w:p>
        </w:tc>
      </w:tr>
      <w:tr w:rsidR="00D518AC" w14:paraId="487C9B07" w14:textId="77777777">
        <w:trPr>
          <w:jc w:val="center"/>
        </w:trPr>
        <w:tc>
          <w:tcPr>
            <w:tcW w:w="2880" w:type="auto"/>
            <w:vAlign w:val="center"/>
          </w:tcPr>
          <w:p w14:paraId="61D8EF52" w14:textId="77777777" w:rsidR="00D518AC" w:rsidRDefault="00767CA4">
            <w:pPr>
              <w:spacing w:before="60" w:after="60" w:line="240" w:lineRule="auto"/>
              <w:jc w:val="center"/>
            </w:pPr>
            <w:r>
              <w:rPr>
                <w:rFonts w:ascii="Times New Roman" w:hAnsi="Times New Roman"/>
                <w:sz w:val="24"/>
              </w:rPr>
              <w:t>4.17</w:t>
            </w:r>
          </w:p>
        </w:tc>
        <w:tc>
          <w:tcPr>
            <w:tcW w:w="2880" w:type="auto"/>
            <w:vAlign w:val="center"/>
          </w:tcPr>
          <w:p w14:paraId="5A6207EF" w14:textId="77777777" w:rsidR="00D518AC" w:rsidRDefault="00767CA4">
            <w:pPr>
              <w:spacing w:before="60" w:after="60" w:line="240" w:lineRule="auto"/>
            </w:pPr>
            <w:r>
              <w:rPr>
                <w:rFonts w:ascii="Times New Roman" w:hAnsi="Times New Roman"/>
                <w:sz w:val="24"/>
              </w:rPr>
              <w:t>F-measure and Kappa analysis of diverse models</w:t>
            </w:r>
          </w:p>
        </w:tc>
        <w:tc>
          <w:tcPr>
            <w:tcW w:w="2880" w:type="auto"/>
            <w:vAlign w:val="center"/>
          </w:tcPr>
          <w:p w14:paraId="7DD75248" w14:textId="77777777" w:rsidR="00D518AC" w:rsidRDefault="00767CA4">
            <w:pPr>
              <w:spacing w:before="60" w:after="60" w:line="240" w:lineRule="auto"/>
              <w:jc w:val="center"/>
            </w:pPr>
            <w:r>
              <w:rPr>
                <w:rFonts w:ascii="Times New Roman" w:hAnsi="Times New Roman"/>
                <w:sz w:val="24"/>
              </w:rPr>
              <w:t>100</w:t>
            </w:r>
          </w:p>
        </w:tc>
      </w:tr>
      <w:tr w:rsidR="00D518AC" w14:paraId="152B1164" w14:textId="77777777">
        <w:trPr>
          <w:jc w:val="center"/>
        </w:trPr>
        <w:tc>
          <w:tcPr>
            <w:tcW w:w="2880" w:type="auto"/>
            <w:vAlign w:val="center"/>
          </w:tcPr>
          <w:p w14:paraId="6F543395" w14:textId="77777777" w:rsidR="00D518AC" w:rsidRDefault="00767CA4">
            <w:pPr>
              <w:spacing w:before="60" w:after="60" w:line="240" w:lineRule="auto"/>
              <w:jc w:val="center"/>
            </w:pPr>
            <w:r>
              <w:rPr>
                <w:rFonts w:ascii="Times New Roman" w:hAnsi="Times New Roman"/>
                <w:sz w:val="24"/>
              </w:rPr>
              <w:t>4.18</w:t>
            </w:r>
          </w:p>
        </w:tc>
        <w:tc>
          <w:tcPr>
            <w:tcW w:w="2880" w:type="auto"/>
            <w:vAlign w:val="center"/>
          </w:tcPr>
          <w:p w14:paraId="0C4BC561" w14:textId="77777777" w:rsidR="00D518AC" w:rsidRDefault="00767CA4">
            <w:pPr>
              <w:spacing w:before="60" w:after="60" w:line="240" w:lineRule="auto"/>
            </w:pPr>
            <w:r>
              <w:rPr>
                <w:rFonts w:ascii="Times New Roman" w:hAnsi="Times New Roman"/>
                <w:sz w:val="24"/>
              </w:rPr>
              <w:t xml:space="preserve">Accuracy analysis of diverse models </w:t>
            </w:r>
          </w:p>
        </w:tc>
        <w:tc>
          <w:tcPr>
            <w:tcW w:w="2880" w:type="auto"/>
            <w:vAlign w:val="center"/>
          </w:tcPr>
          <w:p w14:paraId="51DFE398" w14:textId="77777777" w:rsidR="00D518AC" w:rsidRDefault="00767CA4">
            <w:pPr>
              <w:spacing w:before="60" w:after="60" w:line="240" w:lineRule="auto"/>
              <w:jc w:val="center"/>
            </w:pPr>
            <w:r>
              <w:rPr>
                <w:rFonts w:ascii="Times New Roman" w:hAnsi="Times New Roman"/>
                <w:sz w:val="24"/>
              </w:rPr>
              <w:t>101</w:t>
            </w:r>
          </w:p>
        </w:tc>
      </w:tr>
    </w:tbl>
    <w:p w14:paraId="3046F4A2" w14:textId="77777777" w:rsidR="00991AE5" w:rsidRDefault="00991AE5"/>
    <w:p w14:paraId="2D23B362" w14:textId="77777777" w:rsidR="004862C5" w:rsidRDefault="004862C5" w:rsidP="004862C5">
      <w:pPr>
        <w:tabs>
          <w:tab w:val="left" w:pos="3751"/>
        </w:tabs>
      </w:pPr>
      <w:r>
        <w:tab/>
      </w:r>
    </w:p>
    <w:p w14:paraId="4DA589D9" w14:textId="77777777" w:rsidR="004862C5" w:rsidRDefault="004862C5" w:rsidP="004862C5">
      <w:pPr>
        <w:tabs>
          <w:tab w:val="left" w:pos="3751"/>
        </w:tabs>
      </w:pPr>
    </w:p>
    <w:p w14:paraId="62A61C1A" w14:textId="77777777" w:rsidR="004862C5" w:rsidRDefault="004862C5" w:rsidP="004862C5">
      <w:pPr>
        <w:tabs>
          <w:tab w:val="left" w:pos="3751"/>
        </w:tabs>
      </w:pPr>
    </w:p>
    <w:p w14:paraId="1990FC39" w14:textId="77777777" w:rsidR="004862C5" w:rsidRDefault="004862C5">
      <w:r>
        <w:br w:type="page"/>
      </w:r>
    </w:p>
    <w:p w14:paraId="6A28C3F6" w14:textId="77777777" w:rsidR="004862C5" w:rsidRDefault="004862C5" w:rsidP="004862C5">
      <w:pPr>
        <w:jc w:val="center"/>
      </w:pPr>
      <w:r>
        <w:rPr>
          <w:rFonts w:ascii="Times New Roman" w:hAnsi="Times New Roman"/>
          <w:b/>
          <w:sz w:val="32"/>
        </w:rPr>
        <w:lastRenderedPageBreak/>
        <w:t>LIST OF ABBREVIATIONS</w:t>
      </w:r>
    </w:p>
    <w:tbl>
      <w:tblPr>
        <w:tblStyle w:val="TableGrid"/>
        <w:tblW w:w="0" w:type="auto"/>
        <w:tblLook w:val="04A0" w:firstRow="1" w:lastRow="0" w:firstColumn="1" w:lastColumn="0" w:noHBand="0" w:noVBand="1"/>
      </w:tblPr>
      <w:tblGrid>
        <w:gridCol w:w="2268"/>
        <w:gridCol w:w="533"/>
        <w:gridCol w:w="6055"/>
      </w:tblGrid>
      <w:tr w:rsidR="000A4389" w:rsidRPr="003212EF" w14:paraId="14A98C80" w14:textId="77777777" w:rsidTr="000A4389">
        <w:trPr>
          <w:trHeight w:val="487"/>
        </w:trPr>
        <w:tc>
          <w:tcPr>
            <w:tcW w:w="2268" w:type="dxa"/>
            <w:vAlign w:val="center"/>
          </w:tcPr>
          <w:p w14:paraId="5DB2068C" w14:textId="7D9BCB95" w:rsidR="000A4389" w:rsidRPr="003212EF" w:rsidRDefault="000A4389" w:rsidP="006B7CF5">
            <w:pPr>
              <w:spacing w:before="60" w:after="60"/>
              <w:ind w:left="14"/>
              <w:rPr>
                <w:rFonts w:ascii="Times New Roman" w:hAnsi="Times New Roman" w:cs="Times New Roman"/>
                <w:bCs/>
                <w:sz w:val="24"/>
                <w:szCs w:val="24"/>
              </w:rPr>
            </w:pPr>
            <w:r>
              <w:rPr>
                <w:rFonts w:ascii="Times New Roman" w:hAnsi="Times New Roman" w:cs="Times New Roman"/>
                <w:b/>
                <w:bCs/>
                <w:sz w:val="26"/>
                <w:szCs w:val="26"/>
              </w:rPr>
              <w:t xml:space="preserve">ABBREVIATION </w:t>
            </w:r>
          </w:p>
        </w:tc>
        <w:tc>
          <w:tcPr>
            <w:tcW w:w="533" w:type="dxa"/>
            <w:vAlign w:val="center"/>
          </w:tcPr>
          <w:p w14:paraId="11B2222C" w14:textId="77777777" w:rsidR="000A4389" w:rsidRPr="003212EF" w:rsidRDefault="000A4389" w:rsidP="000A4389">
            <w:pPr>
              <w:spacing w:before="60" w:after="60"/>
              <w:ind w:left="4"/>
              <w:jc w:val="center"/>
              <w:rPr>
                <w:rFonts w:ascii="Times New Roman" w:hAnsi="Times New Roman" w:cs="Times New Roman"/>
                <w:bCs/>
                <w:sz w:val="24"/>
                <w:szCs w:val="24"/>
              </w:rPr>
            </w:pPr>
          </w:p>
        </w:tc>
        <w:tc>
          <w:tcPr>
            <w:tcW w:w="6055" w:type="dxa"/>
            <w:vAlign w:val="center"/>
          </w:tcPr>
          <w:p w14:paraId="79D5A861" w14:textId="5CDE053E" w:rsidR="000A4389" w:rsidRPr="003212EF" w:rsidRDefault="000A4389" w:rsidP="006B7CF5">
            <w:pPr>
              <w:spacing w:before="60" w:after="60"/>
              <w:ind w:left="15"/>
              <w:rPr>
                <w:rFonts w:ascii="Times New Roman" w:hAnsi="Times New Roman" w:cs="Times New Roman"/>
                <w:sz w:val="24"/>
                <w:szCs w:val="24"/>
              </w:rPr>
            </w:pPr>
            <w:r>
              <w:rPr>
                <w:rFonts w:ascii="Times New Roman" w:hAnsi="Times New Roman" w:cs="Times New Roman"/>
                <w:b/>
                <w:bCs/>
                <w:sz w:val="26"/>
                <w:szCs w:val="26"/>
              </w:rPr>
              <w:t>EXPANSION</w:t>
            </w:r>
          </w:p>
        </w:tc>
      </w:tr>
      <w:tr w:rsidR="004862C5" w:rsidRPr="003212EF" w14:paraId="54347471" w14:textId="77777777" w:rsidTr="000A4389">
        <w:trPr>
          <w:trHeight w:val="487"/>
        </w:trPr>
        <w:tc>
          <w:tcPr>
            <w:tcW w:w="2268" w:type="dxa"/>
            <w:vAlign w:val="center"/>
          </w:tcPr>
          <w:p w14:paraId="38F2A97B"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AAAI</w:t>
            </w:r>
          </w:p>
        </w:tc>
        <w:tc>
          <w:tcPr>
            <w:tcW w:w="533" w:type="dxa"/>
            <w:vAlign w:val="center"/>
          </w:tcPr>
          <w:p w14:paraId="505CA9DA"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DECE5B1"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 xml:space="preserve">Association </w:t>
            </w:r>
            <w:r>
              <w:rPr>
                <w:rFonts w:ascii="Times New Roman" w:hAnsi="Times New Roman" w:cs="Times New Roman"/>
                <w:sz w:val="24"/>
                <w:szCs w:val="24"/>
              </w:rPr>
              <w:t>f</w:t>
            </w:r>
            <w:r w:rsidRPr="003212EF">
              <w:rPr>
                <w:rFonts w:ascii="Times New Roman" w:hAnsi="Times New Roman" w:cs="Times New Roman"/>
                <w:sz w:val="24"/>
                <w:szCs w:val="24"/>
              </w:rPr>
              <w:t xml:space="preserve">or </w:t>
            </w:r>
            <w:r>
              <w:rPr>
                <w:rFonts w:ascii="Times New Roman" w:hAnsi="Times New Roman" w:cs="Times New Roman"/>
                <w:sz w:val="24"/>
                <w:szCs w:val="24"/>
              </w:rPr>
              <w:t>t</w:t>
            </w:r>
            <w:r w:rsidRPr="003212EF">
              <w:rPr>
                <w:rFonts w:ascii="Times New Roman" w:hAnsi="Times New Roman" w:cs="Times New Roman"/>
                <w:sz w:val="24"/>
                <w:szCs w:val="24"/>
              </w:rPr>
              <w:t xml:space="preserve">he Advancement </w:t>
            </w:r>
            <w:r>
              <w:rPr>
                <w:rFonts w:ascii="Times New Roman" w:hAnsi="Times New Roman" w:cs="Times New Roman"/>
                <w:sz w:val="24"/>
                <w:szCs w:val="24"/>
              </w:rPr>
              <w:t>o</w:t>
            </w:r>
            <w:r w:rsidRPr="003212EF">
              <w:rPr>
                <w:rFonts w:ascii="Times New Roman" w:hAnsi="Times New Roman" w:cs="Times New Roman"/>
                <w:sz w:val="24"/>
                <w:szCs w:val="24"/>
              </w:rPr>
              <w:t>f Artificial Intelligence</w:t>
            </w:r>
          </w:p>
        </w:tc>
      </w:tr>
      <w:tr w:rsidR="004862C5" w:rsidRPr="003212EF" w14:paraId="3187D281" w14:textId="77777777" w:rsidTr="000A4389">
        <w:trPr>
          <w:trHeight w:val="487"/>
        </w:trPr>
        <w:tc>
          <w:tcPr>
            <w:tcW w:w="2268" w:type="dxa"/>
            <w:vAlign w:val="center"/>
          </w:tcPr>
          <w:p w14:paraId="7B63F547"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ACO</w:t>
            </w:r>
          </w:p>
        </w:tc>
        <w:tc>
          <w:tcPr>
            <w:tcW w:w="533" w:type="dxa"/>
            <w:vAlign w:val="center"/>
          </w:tcPr>
          <w:p w14:paraId="44C5AA04"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E1833CB"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Ant Colony Optimization</w:t>
            </w:r>
          </w:p>
        </w:tc>
      </w:tr>
      <w:tr w:rsidR="004862C5" w:rsidRPr="003212EF" w14:paraId="337DC5B7" w14:textId="77777777" w:rsidTr="000A4389">
        <w:trPr>
          <w:trHeight w:val="487"/>
        </w:trPr>
        <w:tc>
          <w:tcPr>
            <w:tcW w:w="2268" w:type="dxa"/>
            <w:vAlign w:val="center"/>
          </w:tcPr>
          <w:p w14:paraId="42A37E19"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AI</w:t>
            </w:r>
          </w:p>
        </w:tc>
        <w:tc>
          <w:tcPr>
            <w:tcW w:w="533" w:type="dxa"/>
            <w:vAlign w:val="center"/>
          </w:tcPr>
          <w:p w14:paraId="152959C1"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E64FE54"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Artificial Intelligence</w:t>
            </w:r>
          </w:p>
        </w:tc>
      </w:tr>
      <w:tr w:rsidR="004862C5" w:rsidRPr="003212EF" w14:paraId="0E070261" w14:textId="77777777" w:rsidTr="000A4389">
        <w:trPr>
          <w:trHeight w:val="487"/>
        </w:trPr>
        <w:tc>
          <w:tcPr>
            <w:tcW w:w="2268" w:type="dxa"/>
            <w:vAlign w:val="center"/>
          </w:tcPr>
          <w:p w14:paraId="7B16D837"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ANN</w:t>
            </w:r>
          </w:p>
        </w:tc>
        <w:tc>
          <w:tcPr>
            <w:tcW w:w="533" w:type="dxa"/>
            <w:vAlign w:val="center"/>
          </w:tcPr>
          <w:p w14:paraId="3671B4E9"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3361D18"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Artificial Neural Network</w:t>
            </w:r>
          </w:p>
        </w:tc>
      </w:tr>
      <w:tr w:rsidR="004862C5" w:rsidRPr="003212EF" w14:paraId="5FCAC605" w14:textId="77777777" w:rsidTr="000A4389">
        <w:trPr>
          <w:trHeight w:val="487"/>
        </w:trPr>
        <w:tc>
          <w:tcPr>
            <w:tcW w:w="2268" w:type="dxa"/>
            <w:vAlign w:val="center"/>
          </w:tcPr>
          <w:p w14:paraId="3DF302DA"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BBO</w:t>
            </w:r>
          </w:p>
        </w:tc>
        <w:tc>
          <w:tcPr>
            <w:tcW w:w="533" w:type="dxa"/>
            <w:vAlign w:val="center"/>
          </w:tcPr>
          <w:p w14:paraId="2EC14734"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7D55FD8" w14:textId="77777777" w:rsidR="004862C5" w:rsidRPr="003212EF" w:rsidRDefault="004862C5" w:rsidP="006B7CF5">
            <w:pPr>
              <w:spacing w:before="60" w:after="60"/>
              <w:rPr>
                <w:rFonts w:ascii="Times New Roman" w:hAnsi="Times New Roman" w:cs="Times New Roman"/>
                <w:sz w:val="24"/>
                <w:szCs w:val="24"/>
              </w:rPr>
            </w:pPr>
            <w:r w:rsidRPr="003212EF">
              <w:rPr>
                <w:rFonts w:ascii="Times New Roman" w:hAnsi="Times New Roman" w:cs="Times New Roman"/>
                <w:sz w:val="24"/>
                <w:szCs w:val="24"/>
              </w:rPr>
              <w:t>Biogeography-Based Optimization</w:t>
            </w:r>
          </w:p>
        </w:tc>
      </w:tr>
      <w:tr w:rsidR="004862C5" w:rsidRPr="003212EF" w14:paraId="136C5C77" w14:textId="77777777" w:rsidTr="000A4389">
        <w:trPr>
          <w:trHeight w:val="487"/>
        </w:trPr>
        <w:tc>
          <w:tcPr>
            <w:tcW w:w="2268" w:type="dxa"/>
            <w:vAlign w:val="center"/>
          </w:tcPr>
          <w:p w14:paraId="011BA4E2"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BP</w:t>
            </w:r>
          </w:p>
        </w:tc>
        <w:tc>
          <w:tcPr>
            <w:tcW w:w="533" w:type="dxa"/>
            <w:vAlign w:val="center"/>
          </w:tcPr>
          <w:p w14:paraId="1C911745"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5366925" w14:textId="77777777" w:rsidR="004862C5" w:rsidRPr="003212EF" w:rsidRDefault="004862C5" w:rsidP="006B7CF5">
            <w:pPr>
              <w:spacing w:before="60" w:after="60"/>
              <w:rPr>
                <w:rFonts w:ascii="Times New Roman" w:hAnsi="Times New Roman" w:cs="Times New Roman"/>
                <w:sz w:val="24"/>
                <w:szCs w:val="24"/>
              </w:rPr>
            </w:pPr>
            <w:r w:rsidRPr="003212EF">
              <w:rPr>
                <w:rFonts w:ascii="Times New Roman" w:hAnsi="Times New Roman" w:cs="Times New Roman"/>
                <w:sz w:val="24"/>
                <w:szCs w:val="24"/>
              </w:rPr>
              <w:t>Back Propagation</w:t>
            </w:r>
          </w:p>
        </w:tc>
      </w:tr>
      <w:tr w:rsidR="004862C5" w:rsidRPr="003212EF" w14:paraId="7F604966" w14:textId="77777777" w:rsidTr="000A4389">
        <w:trPr>
          <w:trHeight w:val="487"/>
        </w:trPr>
        <w:tc>
          <w:tcPr>
            <w:tcW w:w="2268" w:type="dxa"/>
            <w:vAlign w:val="center"/>
          </w:tcPr>
          <w:p w14:paraId="3F23FCE9"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CAL</w:t>
            </w:r>
          </w:p>
        </w:tc>
        <w:tc>
          <w:tcPr>
            <w:tcW w:w="533" w:type="dxa"/>
            <w:vAlign w:val="center"/>
          </w:tcPr>
          <w:p w14:paraId="62AA5743"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BE29AFA"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Computer-Assisted Learning</w:t>
            </w:r>
          </w:p>
        </w:tc>
      </w:tr>
      <w:tr w:rsidR="004862C5" w:rsidRPr="003212EF" w14:paraId="2EE870E2" w14:textId="77777777" w:rsidTr="000A4389">
        <w:trPr>
          <w:trHeight w:val="487"/>
        </w:trPr>
        <w:tc>
          <w:tcPr>
            <w:tcW w:w="2268" w:type="dxa"/>
            <w:vAlign w:val="center"/>
          </w:tcPr>
          <w:p w14:paraId="2BECD36E"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CAR</w:t>
            </w:r>
          </w:p>
        </w:tc>
        <w:tc>
          <w:tcPr>
            <w:tcW w:w="533" w:type="dxa"/>
            <w:vAlign w:val="center"/>
          </w:tcPr>
          <w:p w14:paraId="3777E2BA"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D41C327" w14:textId="77777777" w:rsidR="004862C5" w:rsidRPr="003212EF" w:rsidRDefault="004862C5" w:rsidP="006B7CF5">
            <w:pPr>
              <w:spacing w:before="60" w:after="60"/>
              <w:rPr>
                <w:rFonts w:ascii="Times New Roman" w:hAnsi="Times New Roman" w:cs="Times New Roman"/>
                <w:sz w:val="24"/>
                <w:szCs w:val="24"/>
              </w:rPr>
            </w:pPr>
            <w:r w:rsidRPr="003212EF">
              <w:rPr>
                <w:rFonts w:ascii="Times New Roman" w:hAnsi="Times New Roman" w:cs="Times New Roman"/>
                <w:sz w:val="24"/>
                <w:szCs w:val="24"/>
              </w:rPr>
              <w:t>Coursework Assessment Ratio</w:t>
            </w:r>
          </w:p>
        </w:tc>
      </w:tr>
      <w:tr w:rsidR="004862C5" w:rsidRPr="003212EF" w14:paraId="763D1283" w14:textId="77777777" w:rsidTr="000A4389">
        <w:trPr>
          <w:trHeight w:val="487"/>
        </w:trPr>
        <w:tc>
          <w:tcPr>
            <w:tcW w:w="2268" w:type="dxa"/>
            <w:vAlign w:val="center"/>
          </w:tcPr>
          <w:p w14:paraId="263F4D0B"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CBT</w:t>
            </w:r>
          </w:p>
        </w:tc>
        <w:tc>
          <w:tcPr>
            <w:tcW w:w="533" w:type="dxa"/>
            <w:vAlign w:val="center"/>
          </w:tcPr>
          <w:p w14:paraId="657B68A6"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A6A9759"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Computer-Based Training</w:t>
            </w:r>
          </w:p>
        </w:tc>
      </w:tr>
      <w:tr w:rsidR="004862C5" w:rsidRPr="003212EF" w14:paraId="5CBB93C8" w14:textId="77777777" w:rsidTr="000A4389">
        <w:trPr>
          <w:trHeight w:val="487"/>
        </w:trPr>
        <w:tc>
          <w:tcPr>
            <w:tcW w:w="2268" w:type="dxa"/>
            <w:vAlign w:val="center"/>
          </w:tcPr>
          <w:p w14:paraId="1FFC1BFC"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CGPA</w:t>
            </w:r>
          </w:p>
        </w:tc>
        <w:tc>
          <w:tcPr>
            <w:tcW w:w="533" w:type="dxa"/>
            <w:vAlign w:val="center"/>
          </w:tcPr>
          <w:p w14:paraId="25CA57B5"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E938754"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Cumulative </w:t>
            </w:r>
            <w:r w:rsidRPr="004862C5">
              <w:rPr>
                <w:rFonts w:ascii="Times New Roman" w:hAnsi="Times New Roman" w:cs="Times New Roman"/>
                <w:sz w:val="24"/>
                <w:szCs w:val="24"/>
              </w:rPr>
              <w:t>Grade Point Average</w:t>
            </w:r>
          </w:p>
        </w:tc>
      </w:tr>
      <w:tr w:rsidR="004862C5" w:rsidRPr="003212EF" w14:paraId="55B7E348" w14:textId="77777777" w:rsidTr="000A4389">
        <w:trPr>
          <w:trHeight w:val="487"/>
        </w:trPr>
        <w:tc>
          <w:tcPr>
            <w:tcW w:w="2268" w:type="dxa"/>
            <w:vAlign w:val="center"/>
          </w:tcPr>
          <w:p w14:paraId="23213993"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CMS</w:t>
            </w:r>
          </w:p>
        </w:tc>
        <w:tc>
          <w:tcPr>
            <w:tcW w:w="533" w:type="dxa"/>
            <w:vAlign w:val="center"/>
          </w:tcPr>
          <w:p w14:paraId="4CAA6EAE"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164DE7B"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Content Management System</w:t>
            </w:r>
          </w:p>
        </w:tc>
      </w:tr>
      <w:tr w:rsidR="004862C5" w:rsidRPr="003212EF" w14:paraId="5DF7C2BF" w14:textId="77777777" w:rsidTr="000A4389">
        <w:trPr>
          <w:trHeight w:val="487"/>
        </w:trPr>
        <w:tc>
          <w:tcPr>
            <w:tcW w:w="2268" w:type="dxa"/>
            <w:vAlign w:val="center"/>
          </w:tcPr>
          <w:p w14:paraId="0A972FC1"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CO</w:t>
            </w:r>
          </w:p>
        </w:tc>
        <w:tc>
          <w:tcPr>
            <w:tcW w:w="533" w:type="dxa"/>
            <w:vAlign w:val="center"/>
          </w:tcPr>
          <w:p w14:paraId="650FB67C"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6D895CE" w14:textId="77777777" w:rsidR="004862C5" w:rsidRPr="003212EF" w:rsidRDefault="004862C5" w:rsidP="006B7CF5">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Combinatorial Optimization</w:t>
            </w:r>
          </w:p>
        </w:tc>
      </w:tr>
      <w:tr w:rsidR="004862C5" w:rsidRPr="003212EF" w14:paraId="68203105" w14:textId="77777777" w:rsidTr="000A4389">
        <w:trPr>
          <w:trHeight w:val="487"/>
        </w:trPr>
        <w:tc>
          <w:tcPr>
            <w:tcW w:w="2268" w:type="dxa"/>
            <w:vAlign w:val="center"/>
          </w:tcPr>
          <w:p w14:paraId="04F6FB19"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CRISP</w:t>
            </w:r>
          </w:p>
        </w:tc>
        <w:tc>
          <w:tcPr>
            <w:tcW w:w="533" w:type="dxa"/>
            <w:vAlign w:val="center"/>
          </w:tcPr>
          <w:p w14:paraId="120B9C2B"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272C5EE" w14:textId="77777777" w:rsidR="004862C5" w:rsidRPr="003212EF" w:rsidRDefault="004862C5" w:rsidP="006B7CF5">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 xml:space="preserve">Cross-Industry Standard Process </w:t>
            </w:r>
            <w:r>
              <w:rPr>
                <w:rFonts w:ascii="Times New Roman" w:hAnsi="Times New Roman" w:cs="Times New Roman"/>
                <w:sz w:val="24"/>
                <w:szCs w:val="24"/>
              </w:rPr>
              <w:t>f</w:t>
            </w:r>
            <w:r w:rsidRPr="003212EF">
              <w:rPr>
                <w:rFonts w:ascii="Times New Roman" w:hAnsi="Times New Roman" w:cs="Times New Roman"/>
                <w:sz w:val="24"/>
                <w:szCs w:val="24"/>
              </w:rPr>
              <w:t>or D</w:t>
            </w:r>
            <w:r>
              <w:rPr>
                <w:rFonts w:ascii="Times New Roman" w:hAnsi="Times New Roman" w:cs="Times New Roman"/>
                <w:sz w:val="24"/>
                <w:szCs w:val="24"/>
              </w:rPr>
              <w:t xml:space="preserve">ata </w:t>
            </w:r>
            <w:r w:rsidRPr="003212EF">
              <w:rPr>
                <w:rFonts w:ascii="Times New Roman" w:hAnsi="Times New Roman" w:cs="Times New Roman"/>
                <w:sz w:val="24"/>
                <w:szCs w:val="24"/>
              </w:rPr>
              <w:t>M</w:t>
            </w:r>
            <w:r>
              <w:rPr>
                <w:rFonts w:ascii="Times New Roman" w:hAnsi="Times New Roman" w:cs="Times New Roman"/>
                <w:sz w:val="24"/>
                <w:szCs w:val="24"/>
              </w:rPr>
              <w:t>ining</w:t>
            </w:r>
          </w:p>
        </w:tc>
      </w:tr>
      <w:tr w:rsidR="004862C5" w:rsidRPr="003212EF" w14:paraId="27AEF417" w14:textId="77777777" w:rsidTr="000A4389">
        <w:trPr>
          <w:trHeight w:val="487"/>
        </w:trPr>
        <w:tc>
          <w:tcPr>
            <w:tcW w:w="2268" w:type="dxa"/>
            <w:vAlign w:val="center"/>
          </w:tcPr>
          <w:p w14:paraId="36058CCB"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CS</w:t>
            </w:r>
          </w:p>
        </w:tc>
        <w:tc>
          <w:tcPr>
            <w:tcW w:w="533" w:type="dxa"/>
            <w:vAlign w:val="center"/>
          </w:tcPr>
          <w:p w14:paraId="0DF72AE1"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E34B920" w14:textId="77777777" w:rsidR="004862C5" w:rsidRPr="003212EF" w:rsidRDefault="004862C5" w:rsidP="006B7CF5">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Cuckoo Search</w:t>
            </w:r>
          </w:p>
        </w:tc>
      </w:tr>
      <w:tr w:rsidR="004862C5" w:rsidRPr="003212EF" w14:paraId="6D3D22EA" w14:textId="77777777" w:rsidTr="000A4389">
        <w:trPr>
          <w:trHeight w:val="487"/>
        </w:trPr>
        <w:tc>
          <w:tcPr>
            <w:tcW w:w="2268" w:type="dxa"/>
            <w:vAlign w:val="center"/>
          </w:tcPr>
          <w:p w14:paraId="7DD6ECAB"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DA</w:t>
            </w:r>
          </w:p>
        </w:tc>
        <w:tc>
          <w:tcPr>
            <w:tcW w:w="533" w:type="dxa"/>
            <w:vAlign w:val="center"/>
          </w:tcPr>
          <w:p w14:paraId="394265EA"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34C9D58" w14:textId="77777777" w:rsidR="004862C5" w:rsidRPr="003212EF" w:rsidRDefault="004862C5" w:rsidP="006B7CF5">
            <w:pPr>
              <w:spacing w:before="60" w:after="60"/>
              <w:rPr>
                <w:rFonts w:ascii="Times New Roman" w:hAnsi="Times New Roman" w:cs="Times New Roman"/>
                <w:bCs/>
                <w:sz w:val="24"/>
                <w:szCs w:val="24"/>
              </w:rPr>
            </w:pPr>
            <w:r w:rsidRPr="003212EF">
              <w:rPr>
                <w:rFonts w:ascii="Times New Roman" w:hAnsi="Times New Roman" w:cs="Times New Roman"/>
                <w:sz w:val="24"/>
                <w:szCs w:val="24"/>
              </w:rPr>
              <w:t>Discriminant Analysis</w:t>
            </w:r>
          </w:p>
        </w:tc>
      </w:tr>
      <w:tr w:rsidR="004862C5" w:rsidRPr="003212EF" w14:paraId="0A7D3CEC" w14:textId="77777777" w:rsidTr="000A4389">
        <w:trPr>
          <w:trHeight w:val="487"/>
        </w:trPr>
        <w:tc>
          <w:tcPr>
            <w:tcW w:w="2268" w:type="dxa"/>
            <w:vAlign w:val="center"/>
          </w:tcPr>
          <w:p w14:paraId="5D716511"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DBC</w:t>
            </w:r>
          </w:p>
        </w:tc>
        <w:tc>
          <w:tcPr>
            <w:tcW w:w="533" w:type="dxa"/>
            <w:vAlign w:val="center"/>
          </w:tcPr>
          <w:p w14:paraId="623F12F8"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8C78D1C"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Density Based Clustering</w:t>
            </w:r>
          </w:p>
        </w:tc>
      </w:tr>
      <w:tr w:rsidR="004862C5" w:rsidRPr="003212EF" w14:paraId="35630ACC" w14:textId="77777777" w:rsidTr="000A4389">
        <w:trPr>
          <w:trHeight w:val="487"/>
        </w:trPr>
        <w:tc>
          <w:tcPr>
            <w:tcW w:w="2268" w:type="dxa"/>
            <w:vAlign w:val="center"/>
          </w:tcPr>
          <w:p w14:paraId="0196E3BC"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DBN</w:t>
            </w:r>
          </w:p>
        </w:tc>
        <w:tc>
          <w:tcPr>
            <w:tcW w:w="533" w:type="dxa"/>
            <w:vAlign w:val="center"/>
          </w:tcPr>
          <w:p w14:paraId="14AB470A"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9D116C4" w14:textId="77777777" w:rsidR="004862C5" w:rsidRPr="003212EF" w:rsidRDefault="004862C5" w:rsidP="006B7CF5">
            <w:pPr>
              <w:spacing w:before="60" w:after="60"/>
              <w:ind w:left="15"/>
              <w:rPr>
                <w:rStyle w:val="ParagraphChar"/>
                <w:bCs/>
                <w:color w:val="auto"/>
                <w:szCs w:val="24"/>
              </w:rPr>
            </w:pPr>
            <w:r w:rsidRPr="003212EF">
              <w:rPr>
                <w:rFonts w:ascii="Times New Roman" w:hAnsi="Times New Roman" w:cs="Times New Roman"/>
                <w:sz w:val="24"/>
                <w:szCs w:val="24"/>
              </w:rPr>
              <w:t>Deep Belief Network</w:t>
            </w:r>
          </w:p>
        </w:tc>
      </w:tr>
      <w:tr w:rsidR="004862C5" w:rsidRPr="003212EF" w14:paraId="0F35AF6B" w14:textId="77777777" w:rsidTr="000A4389">
        <w:trPr>
          <w:trHeight w:hRule="exact" w:val="357"/>
        </w:trPr>
        <w:tc>
          <w:tcPr>
            <w:tcW w:w="2268" w:type="dxa"/>
            <w:vAlign w:val="center"/>
          </w:tcPr>
          <w:p w14:paraId="33A20F09"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DM</w:t>
            </w:r>
          </w:p>
        </w:tc>
        <w:tc>
          <w:tcPr>
            <w:tcW w:w="533" w:type="dxa"/>
            <w:vAlign w:val="center"/>
          </w:tcPr>
          <w:p w14:paraId="6B27A309"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AA67725" w14:textId="77777777" w:rsidR="004862C5" w:rsidRPr="003212EF" w:rsidRDefault="004862C5" w:rsidP="006B7CF5">
            <w:pPr>
              <w:spacing w:before="60" w:after="60"/>
              <w:rPr>
                <w:rFonts w:ascii="Times New Roman" w:hAnsi="Times New Roman" w:cs="Times New Roman"/>
                <w:bCs/>
                <w:sz w:val="24"/>
                <w:szCs w:val="24"/>
              </w:rPr>
            </w:pPr>
            <w:r w:rsidRPr="003212EF">
              <w:rPr>
                <w:rFonts w:ascii="Times New Roman" w:hAnsi="Times New Roman" w:cs="Times New Roman"/>
                <w:sz w:val="24"/>
                <w:szCs w:val="24"/>
              </w:rPr>
              <w:t>Data Mining</w:t>
            </w:r>
          </w:p>
        </w:tc>
      </w:tr>
      <w:tr w:rsidR="004862C5" w:rsidRPr="003212EF" w14:paraId="46831204" w14:textId="77777777" w:rsidTr="000A4389">
        <w:trPr>
          <w:trHeight w:val="487"/>
        </w:trPr>
        <w:tc>
          <w:tcPr>
            <w:tcW w:w="2268" w:type="dxa"/>
            <w:vAlign w:val="center"/>
          </w:tcPr>
          <w:p w14:paraId="199761B5"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DSS</w:t>
            </w:r>
          </w:p>
        </w:tc>
        <w:tc>
          <w:tcPr>
            <w:tcW w:w="533" w:type="dxa"/>
            <w:vAlign w:val="center"/>
          </w:tcPr>
          <w:p w14:paraId="5F8C1B51"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D00E5F8"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Decision Support System</w:t>
            </w:r>
          </w:p>
        </w:tc>
      </w:tr>
      <w:tr w:rsidR="004862C5" w:rsidRPr="003212EF" w14:paraId="6856A504" w14:textId="77777777" w:rsidTr="000A4389">
        <w:trPr>
          <w:trHeight w:val="487"/>
        </w:trPr>
        <w:tc>
          <w:tcPr>
            <w:tcW w:w="2268" w:type="dxa"/>
            <w:vAlign w:val="center"/>
          </w:tcPr>
          <w:p w14:paraId="2D5702C3"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DT</w:t>
            </w:r>
          </w:p>
        </w:tc>
        <w:tc>
          <w:tcPr>
            <w:tcW w:w="533" w:type="dxa"/>
            <w:vAlign w:val="center"/>
          </w:tcPr>
          <w:p w14:paraId="7E11CE79"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C2AFDC8" w14:textId="77777777" w:rsidR="004862C5" w:rsidRPr="003212EF" w:rsidRDefault="004862C5" w:rsidP="006B7CF5">
            <w:pPr>
              <w:spacing w:before="60" w:after="60"/>
              <w:rPr>
                <w:rFonts w:ascii="Times New Roman" w:hAnsi="Times New Roman" w:cs="Times New Roman"/>
                <w:bCs/>
                <w:sz w:val="24"/>
                <w:szCs w:val="24"/>
              </w:rPr>
            </w:pPr>
            <w:r w:rsidRPr="003212EF">
              <w:rPr>
                <w:rFonts w:ascii="Times New Roman" w:hAnsi="Times New Roman" w:cs="Times New Roman"/>
                <w:sz w:val="24"/>
                <w:szCs w:val="24"/>
              </w:rPr>
              <w:t>Decision Tree</w:t>
            </w:r>
          </w:p>
        </w:tc>
      </w:tr>
      <w:tr w:rsidR="004862C5" w:rsidRPr="003212EF" w14:paraId="077717B0" w14:textId="77777777" w:rsidTr="000A4389">
        <w:trPr>
          <w:trHeight w:val="487"/>
        </w:trPr>
        <w:tc>
          <w:tcPr>
            <w:tcW w:w="2268" w:type="dxa"/>
            <w:vAlign w:val="center"/>
          </w:tcPr>
          <w:p w14:paraId="5F056F9B"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EA</w:t>
            </w:r>
          </w:p>
        </w:tc>
        <w:tc>
          <w:tcPr>
            <w:tcW w:w="533" w:type="dxa"/>
            <w:vAlign w:val="center"/>
          </w:tcPr>
          <w:p w14:paraId="6E976F63"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2992040"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Evolutionary Algorithm</w:t>
            </w:r>
          </w:p>
        </w:tc>
      </w:tr>
      <w:tr w:rsidR="004862C5" w:rsidRPr="003212EF" w14:paraId="3E166BD1" w14:textId="77777777" w:rsidTr="000A4389">
        <w:trPr>
          <w:trHeight w:val="487"/>
        </w:trPr>
        <w:tc>
          <w:tcPr>
            <w:tcW w:w="2268" w:type="dxa"/>
            <w:vAlign w:val="center"/>
          </w:tcPr>
          <w:p w14:paraId="7ED465A5"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EDC</w:t>
            </w:r>
          </w:p>
        </w:tc>
        <w:tc>
          <w:tcPr>
            <w:tcW w:w="533" w:type="dxa"/>
            <w:vAlign w:val="center"/>
          </w:tcPr>
          <w:p w14:paraId="354C5950"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D0B1AF8"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Educational Data Clustering</w:t>
            </w:r>
          </w:p>
        </w:tc>
      </w:tr>
      <w:tr w:rsidR="004862C5" w:rsidRPr="003212EF" w14:paraId="78B1ECBE" w14:textId="77777777" w:rsidTr="000A4389">
        <w:trPr>
          <w:trHeight w:val="487"/>
        </w:trPr>
        <w:tc>
          <w:tcPr>
            <w:tcW w:w="2268" w:type="dxa"/>
            <w:vAlign w:val="center"/>
          </w:tcPr>
          <w:p w14:paraId="7D3314F4"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EDM</w:t>
            </w:r>
          </w:p>
        </w:tc>
        <w:tc>
          <w:tcPr>
            <w:tcW w:w="533" w:type="dxa"/>
            <w:vAlign w:val="center"/>
          </w:tcPr>
          <w:p w14:paraId="2BB7C14A"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37EF60B" w14:textId="77777777" w:rsidR="004862C5" w:rsidRPr="003212EF" w:rsidRDefault="004862C5" w:rsidP="006B7CF5">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Educational Data Mining</w:t>
            </w:r>
          </w:p>
        </w:tc>
      </w:tr>
      <w:tr w:rsidR="004862C5" w:rsidRPr="003212EF" w14:paraId="04D958BC" w14:textId="77777777" w:rsidTr="000A4389">
        <w:trPr>
          <w:trHeight w:val="487"/>
        </w:trPr>
        <w:tc>
          <w:tcPr>
            <w:tcW w:w="2268" w:type="dxa"/>
            <w:vAlign w:val="center"/>
          </w:tcPr>
          <w:p w14:paraId="5CD432AD" w14:textId="77777777" w:rsidR="004862C5" w:rsidRPr="003212EF" w:rsidRDefault="004862C5" w:rsidP="006B7CF5">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EM</w:t>
            </w:r>
          </w:p>
        </w:tc>
        <w:tc>
          <w:tcPr>
            <w:tcW w:w="533" w:type="dxa"/>
            <w:vAlign w:val="center"/>
          </w:tcPr>
          <w:p w14:paraId="53A90837" w14:textId="77777777" w:rsidR="004862C5" w:rsidRPr="003212EF" w:rsidRDefault="004862C5"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6ACF901" w14:textId="77777777" w:rsidR="004862C5" w:rsidRPr="003212EF" w:rsidRDefault="004862C5" w:rsidP="006B7CF5">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Expectation-Maximisation</w:t>
            </w:r>
          </w:p>
        </w:tc>
      </w:tr>
      <w:tr w:rsidR="000A4389" w:rsidRPr="003212EF" w14:paraId="2333A0DD" w14:textId="77777777" w:rsidTr="000A4389">
        <w:trPr>
          <w:trHeight w:val="487"/>
        </w:trPr>
        <w:tc>
          <w:tcPr>
            <w:tcW w:w="2268" w:type="dxa"/>
            <w:vAlign w:val="center"/>
          </w:tcPr>
          <w:p w14:paraId="7DB770EC" w14:textId="0B9B9969" w:rsidR="000A4389" w:rsidRPr="003212EF" w:rsidRDefault="000A4389" w:rsidP="000A4389">
            <w:pPr>
              <w:spacing w:before="60" w:after="60"/>
              <w:ind w:left="14"/>
              <w:rPr>
                <w:rFonts w:ascii="Times New Roman" w:hAnsi="Times New Roman" w:cs="Times New Roman"/>
                <w:bCs/>
                <w:sz w:val="24"/>
                <w:szCs w:val="24"/>
              </w:rPr>
            </w:pPr>
            <w:r>
              <w:rPr>
                <w:rFonts w:ascii="Times New Roman" w:hAnsi="Times New Roman" w:cs="Times New Roman"/>
                <w:b/>
                <w:bCs/>
                <w:sz w:val="26"/>
                <w:szCs w:val="26"/>
              </w:rPr>
              <w:lastRenderedPageBreak/>
              <w:t xml:space="preserve">ABBREVIATION </w:t>
            </w:r>
          </w:p>
        </w:tc>
        <w:tc>
          <w:tcPr>
            <w:tcW w:w="533" w:type="dxa"/>
            <w:vAlign w:val="center"/>
          </w:tcPr>
          <w:p w14:paraId="0173FBA9" w14:textId="77777777" w:rsidR="000A4389" w:rsidRPr="003212EF" w:rsidRDefault="000A4389" w:rsidP="000A4389">
            <w:pPr>
              <w:spacing w:before="60" w:after="60"/>
              <w:ind w:left="4"/>
              <w:jc w:val="center"/>
              <w:rPr>
                <w:rFonts w:ascii="Times New Roman" w:hAnsi="Times New Roman" w:cs="Times New Roman"/>
                <w:bCs/>
                <w:sz w:val="24"/>
                <w:szCs w:val="24"/>
              </w:rPr>
            </w:pPr>
          </w:p>
        </w:tc>
        <w:tc>
          <w:tcPr>
            <w:tcW w:w="6055" w:type="dxa"/>
            <w:vAlign w:val="center"/>
          </w:tcPr>
          <w:p w14:paraId="598A217D" w14:textId="6B5912B4" w:rsidR="000A4389" w:rsidRPr="003212EF" w:rsidRDefault="000A4389" w:rsidP="000A4389">
            <w:pPr>
              <w:spacing w:before="60" w:after="60"/>
              <w:ind w:left="15"/>
              <w:rPr>
                <w:rFonts w:ascii="Times New Roman" w:hAnsi="Times New Roman" w:cs="Times New Roman"/>
                <w:sz w:val="24"/>
                <w:szCs w:val="24"/>
              </w:rPr>
            </w:pPr>
            <w:r>
              <w:rPr>
                <w:rFonts w:ascii="Times New Roman" w:hAnsi="Times New Roman" w:cs="Times New Roman"/>
                <w:b/>
                <w:bCs/>
                <w:sz w:val="26"/>
                <w:szCs w:val="26"/>
              </w:rPr>
              <w:t>EXPANSION</w:t>
            </w:r>
          </w:p>
        </w:tc>
      </w:tr>
      <w:tr w:rsidR="000A4389" w:rsidRPr="003212EF" w14:paraId="5DC539EE" w14:textId="77777777" w:rsidTr="000A4389">
        <w:trPr>
          <w:trHeight w:val="487"/>
        </w:trPr>
        <w:tc>
          <w:tcPr>
            <w:tcW w:w="2268" w:type="dxa"/>
            <w:vAlign w:val="center"/>
          </w:tcPr>
          <w:p w14:paraId="212DCEB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FA</w:t>
            </w:r>
          </w:p>
        </w:tc>
        <w:tc>
          <w:tcPr>
            <w:tcW w:w="533" w:type="dxa"/>
            <w:vAlign w:val="center"/>
          </w:tcPr>
          <w:p w14:paraId="755FC83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6921890"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Firefly Algorithm</w:t>
            </w:r>
          </w:p>
        </w:tc>
      </w:tr>
      <w:tr w:rsidR="000A4389" w:rsidRPr="003212EF" w14:paraId="5A324EF8" w14:textId="77777777" w:rsidTr="000A4389">
        <w:trPr>
          <w:trHeight w:val="487"/>
        </w:trPr>
        <w:tc>
          <w:tcPr>
            <w:tcW w:w="2268" w:type="dxa"/>
            <w:vAlign w:val="center"/>
          </w:tcPr>
          <w:p w14:paraId="724C55C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FCBF</w:t>
            </w:r>
          </w:p>
        </w:tc>
        <w:tc>
          <w:tcPr>
            <w:tcW w:w="533" w:type="dxa"/>
            <w:vAlign w:val="center"/>
          </w:tcPr>
          <w:p w14:paraId="75835F7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BF391EF" w14:textId="77777777" w:rsidR="000A4389" w:rsidRPr="003212EF" w:rsidRDefault="000A4389" w:rsidP="000A4389">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Fast Correlation-Based Filter</w:t>
            </w:r>
          </w:p>
        </w:tc>
      </w:tr>
      <w:tr w:rsidR="000A4389" w:rsidRPr="003212EF" w14:paraId="3E11AFAF" w14:textId="77777777" w:rsidTr="000A4389">
        <w:trPr>
          <w:trHeight w:val="487"/>
        </w:trPr>
        <w:tc>
          <w:tcPr>
            <w:tcW w:w="2268" w:type="dxa"/>
            <w:vAlign w:val="center"/>
          </w:tcPr>
          <w:p w14:paraId="570C756E"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FCM</w:t>
            </w:r>
          </w:p>
        </w:tc>
        <w:tc>
          <w:tcPr>
            <w:tcW w:w="533" w:type="dxa"/>
            <w:vAlign w:val="center"/>
          </w:tcPr>
          <w:p w14:paraId="1401E80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82F6A67"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Fuzzy C-Means</w:t>
            </w:r>
          </w:p>
        </w:tc>
      </w:tr>
      <w:tr w:rsidR="000A4389" w:rsidRPr="003212EF" w14:paraId="27AD35CB" w14:textId="77777777" w:rsidTr="000A4389">
        <w:trPr>
          <w:trHeight w:val="487"/>
        </w:trPr>
        <w:tc>
          <w:tcPr>
            <w:tcW w:w="2268" w:type="dxa"/>
            <w:vAlign w:val="center"/>
          </w:tcPr>
          <w:p w14:paraId="478DA43D"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FN</w:t>
            </w:r>
          </w:p>
        </w:tc>
        <w:tc>
          <w:tcPr>
            <w:tcW w:w="533" w:type="dxa"/>
            <w:vAlign w:val="center"/>
          </w:tcPr>
          <w:p w14:paraId="1FE2A5E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5047945"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False Negative</w:t>
            </w:r>
          </w:p>
        </w:tc>
      </w:tr>
      <w:tr w:rsidR="000A4389" w:rsidRPr="003212EF" w14:paraId="1D22F355" w14:textId="77777777" w:rsidTr="000A4389">
        <w:trPr>
          <w:trHeight w:val="487"/>
        </w:trPr>
        <w:tc>
          <w:tcPr>
            <w:tcW w:w="2268" w:type="dxa"/>
            <w:vAlign w:val="center"/>
          </w:tcPr>
          <w:p w14:paraId="3AF56B89"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FP</w:t>
            </w:r>
          </w:p>
        </w:tc>
        <w:tc>
          <w:tcPr>
            <w:tcW w:w="533" w:type="dxa"/>
            <w:vAlign w:val="center"/>
          </w:tcPr>
          <w:p w14:paraId="742B48D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B96A41E"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False Positive</w:t>
            </w:r>
          </w:p>
        </w:tc>
      </w:tr>
      <w:tr w:rsidR="000A4389" w:rsidRPr="003212EF" w14:paraId="6C81A878" w14:textId="77777777" w:rsidTr="000A4389">
        <w:trPr>
          <w:trHeight w:val="487"/>
        </w:trPr>
        <w:tc>
          <w:tcPr>
            <w:tcW w:w="2268" w:type="dxa"/>
            <w:vAlign w:val="center"/>
          </w:tcPr>
          <w:p w14:paraId="60DDD4F3"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bCs/>
                <w:sz w:val="24"/>
                <w:szCs w:val="24"/>
              </w:rPr>
              <w:t>FS</w:t>
            </w:r>
          </w:p>
        </w:tc>
        <w:tc>
          <w:tcPr>
            <w:tcW w:w="533" w:type="dxa"/>
            <w:vAlign w:val="center"/>
          </w:tcPr>
          <w:p w14:paraId="393F5CA6"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ED21522" w14:textId="77777777" w:rsidR="000A4389" w:rsidRPr="003212EF" w:rsidRDefault="000A4389" w:rsidP="000A4389">
            <w:pPr>
              <w:spacing w:before="60" w:after="60"/>
              <w:ind w:left="15"/>
              <w:rPr>
                <w:rStyle w:val="ParagraphChar"/>
                <w:bCs/>
                <w:color w:val="auto"/>
                <w:szCs w:val="24"/>
              </w:rPr>
            </w:pPr>
            <w:r w:rsidRPr="003212EF">
              <w:rPr>
                <w:rFonts w:ascii="Times New Roman" w:hAnsi="Times New Roman" w:cs="Times New Roman"/>
                <w:sz w:val="24"/>
                <w:szCs w:val="24"/>
              </w:rPr>
              <w:t>Feature Selection</w:t>
            </w:r>
          </w:p>
        </w:tc>
      </w:tr>
      <w:tr w:rsidR="000A4389" w:rsidRPr="003212EF" w14:paraId="25F1F148" w14:textId="77777777" w:rsidTr="000A4389">
        <w:trPr>
          <w:trHeight w:val="487"/>
        </w:trPr>
        <w:tc>
          <w:tcPr>
            <w:tcW w:w="2268" w:type="dxa"/>
            <w:vAlign w:val="center"/>
          </w:tcPr>
          <w:p w14:paraId="4528EBBE"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FSC</w:t>
            </w:r>
          </w:p>
        </w:tc>
        <w:tc>
          <w:tcPr>
            <w:tcW w:w="533" w:type="dxa"/>
            <w:vAlign w:val="center"/>
          </w:tcPr>
          <w:p w14:paraId="4DE8C472"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5C51CE2"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Fitness Scaling Chaotic</w:t>
            </w:r>
          </w:p>
        </w:tc>
      </w:tr>
      <w:tr w:rsidR="000A4389" w:rsidRPr="003212EF" w14:paraId="1B476D57" w14:textId="77777777" w:rsidTr="000A4389">
        <w:trPr>
          <w:trHeight w:val="487"/>
        </w:trPr>
        <w:tc>
          <w:tcPr>
            <w:tcW w:w="2268" w:type="dxa"/>
            <w:vAlign w:val="center"/>
          </w:tcPr>
          <w:p w14:paraId="4DC20F47"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FSCBBO</w:t>
            </w:r>
          </w:p>
        </w:tc>
        <w:tc>
          <w:tcPr>
            <w:tcW w:w="533" w:type="dxa"/>
            <w:vAlign w:val="center"/>
          </w:tcPr>
          <w:p w14:paraId="28D0F282"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2F4254A"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Fitness Scaling Chaotic Biogeography-Based Optimization</w:t>
            </w:r>
          </w:p>
        </w:tc>
      </w:tr>
      <w:tr w:rsidR="000A4389" w:rsidRPr="003212EF" w14:paraId="13878C56" w14:textId="77777777" w:rsidTr="000A4389">
        <w:trPr>
          <w:trHeight w:val="487"/>
        </w:trPr>
        <w:tc>
          <w:tcPr>
            <w:tcW w:w="2268" w:type="dxa"/>
            <w:vAlign w:val="center"/>
          </w:tcPr>
          <w:p w14:paraId="1E3A53FC"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GA</w:t>
            </w:r>
          </w:p>
        </w:tc>
        <w:tc>
          <w:tcPr>
            <w:tcW w:w="533" w:type="dxa"/>
            <w:vAlign w:val="center"/>
          </w:tcPr>
          <w:p w14:paraId="3EB4B8EC"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6270F6D"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Genetic Algorithm</w:t>
            </w:r>
          </w:p>
        </w:tc>
      </w:tr>
      <w:tr w:rsidR="000A4389" w:rsidRPr="003212EF" w14:paraId="0712CE49" w14:textId="77777777" w:rsidTr="000A4389">
        <w:trPr>
          <w:trHeight w:val="487"/>
        </w:trPr>
        <w:tc>
          <w:tcPr>
            <w:tcW w:w="2268" w:type="dxa"/>
            <w:vAlign w:val="center"/>
          </w:tcPr>
          <w:p w14:paraId="521F7A82"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GPA</w:t>
            </w:r>
          </w:p>
        </w:tc>
        <w:tc>
          <w:tcPr>
            <w:tcW w:w="533" w:type="dxa"/>
            <w:vAlign w:val="center"/>
          </w:tcPr>
          <w:p w14:paraId="1CABC111"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41A7BFA"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Grade Point Average</w:t>
            </w:r>
          </w:p>
        </w:tc>
      </w:tr>
      <w:tr w:rsidR="000A4389" w:rsidRPr="003212EF" w14:paraId="1D4F5E3F" w14:textId="77777777" w:rsidTr="000A4389">
        <w:trPr>
          <w:trHeight w:val="487"/>
        </w:trPr>
        <w:tc>
          <w:tcPr>
            <w:tcW w:w="2268" w:type="dxa"/>
            <w:vAlign w:val="center"/>
          </w:tcPr>
          <w:p w14:paraId="77807D4A"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HE</w:t>
            </w:r>
          </w:p>
        </w:tc>
        <w:tc>
          <w:tcPr>
            <w:tcW w:w="533" w:type="dxa"/>
            <w:vAlign w:val="center"/>
          </w:tcPr>
          <w:p w14:paraId="1753779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820CC6D"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Higher Education</w:t>
            </w:r>
          </w:p>
        </w:tc>
      </w:tr>
      <w:tr w:rsidR="000A4389" w:rsidRPr="003212EF" w14:paraId="21B6BF3C" w14:textId="77777777" w:rsidTr="000A4389">
        <w:trPr>
          <w:trHeight w:val="487"/>
        </w:trPr>
        <w:tc>
          <w:tcPr>
            <w:tcW w:w="2268" w:type="dxa"/>
            <w:vAlign w:val="center"/>
          </w:tcPr>
          <w:p w14:paraId="08DF590D"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HEI</w:t>
            </w:r>
          </w:p>
        </w:tc>
        <w:tc>
          <w:tcPr>
            <w:tcW w:w="533" w:type="dxa"/>
            <w:vAlign w:val="center"/>
          </w:tcPr>
          <w:p w14:paraId="7B680A1B"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158AB76"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Higher Education Institution</w:t>
            </w:r>
          </w:p>
        </w:tc>
      </w:tr>
      <w:tr w:rsidR="000A4389" w:rsidRPr="003212EF" w14:paraId="0E581635" w14:textId="77777777" w:rsidTr="000A4389">
        <w:trPr>
          <w:trHeight w:val="487"/>
        </w:trPr>
        <w:tc>
          <w:tcPr>
            <w:tcW w:w="2268" w:type="dxa"/>
            <w:vAlign w:val="center"/>
          </w:tcPr>
          <w:p w14:paraId="7AD333D0"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HLVQ</w:t>
            </w:r>
          </w:p>
        </w:tc>
        <w:tc>
          <w:tcPr>
            <w:tcW w:w="533" w:type="dxa"/>
            <w:vAlign w:val="center"/>
          </w:tcPr>
          <w:p w14:paraId="1377BCA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38D49E0"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 xml:space="preserve">Hybridization </w:t>
            </w:r>
            <w:r>
              <w:rPr>
                <w:rFonts w:ascii="Times New Roman" w:hAnsi="Times New Roman" w:cs="Times New Roman"/>
                <w:sz w:val="24"/>
                <w:szCs w:val="24"/>
              </w:rPr>
              <w:t>o</w:t>
            </w:r>
            <w:r w:rsidRPr="003212EF">
              <w:rPr>
                <w:rFonts w:ascii="Times New Roman" w:hAnsi="Times New Roman" w:cs="Times New Roman"/>
                <w:sz w:val="24"/>
                <w:szCs w:val="24"/>
              </w:rPr>
              <w:t>f Linear Vector Quantization</w:t>
            </w:r>
          </w:p>
        </w:tc>
      </w:tr>
      <w:tr w:rsidR="000A4389" w:rsidRPr="003212EF" w14:paraId="2948B517" w14:textId="77777777" w:rsidTr="000A4389">
        <w:trPr>
          <w:trHeight w:val="487"/>
        </w:trPr>
        <w:tc>
          <w:tcPr>
            <w:tcW w:w="2268" w:type="dxa"/>
            <w:vAlign w:val="center"/>
          </w:tcPr>
          <w:p w14:paraId="64589E3B"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ITS</w:t>
            </w:r>
          </w:p>
        </w:tc>
        <w:tc>
          <w:tcPr>
            <w:tcW w:w="533" w:type="dxa"/>
            <w:vAlign w:val="center"/>
          </w:tcPr>
          <w:p w14:paraId="36BB395E"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7948F42" w14:textId="77777777" w:rsidR="000A4389" w:rsidRPr="003212EF" w:rsidRDefault="000A4389" w:rsidP="000A4389">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Intelligent Tutoring System</w:t>
            </w:r>
          </w:p>
        </w:tc>
      </w:tr>
      <w:tr w:rsidR="000A4389" w:rsidRPr="003212EF" w14:paraId="2840B470" w14:textId="77777777" w:rsidTr="000A4389">
        <w:trPr>
          <w:trHeight w:val="487"/>
        </w:trPr>
        <w:tc>
          <w:tcPr>
            <w:tcW w:w="2268" w:type="dxa"/>
            <w:vAlign w:val="center"/>
          </w:tcPr>
          <w:p w14:paraId="6557EC39"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KNIME</w:t>
            </w:r>
          </w:p>
        </w:tc>
        <w:tc>
          <w:tcPr>
            <w:tcW w:w="533" w:type="dxa"/>
            <w:vAlign w:val="center"/>
          </w:tcPr>
          <w:p w14:paraId="790E41BC"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2FCD33E"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Konstanz Information </w:t>
            </w:r>
            <w:r w:rsidRPr="006B7CF5">
              <w:rPr>
                <w:rFonts w:ascii="Times New Roman" w:hAnsi="Times New Roman" w:cs="Times New Roman"/>
                <w:sz w:val="24"/>
                <w:szCs w:val="24"/>
              </w:rPr>
              <w:t>Miner</w:t>
            </w:r>
          </w:p>
        </w:tc>
      </w:tr>
      <w:tr w:rsidR="000A4389" w:rsidRPr="003212EF" w14:paraId="74EB51B6" w14:textId="77777777" w:rsidTr="000A4389">
        <w:trPr>
          <w:trHeight w:val="487"/>
        </w:trPr>
        <w:tc>
          <w:tcPr>
            <w:tcW w:w="2268" w:type="dxa"/>
            <w:vAlign w:val="center"/>
          </w:tcPr>
          <w:p w14:paraId="5556E808"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KNN</w:t>
            </w:r>
          </w:p>
        </w:tc>
        <w:tc>
          <w:tcPr>
            <w:tcW w:w="533" w:type="dxa"/>
            <w:vAlign w:val="center"/>
          </w:tcPr>
          <w:p w14:paraId="02104F5B"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6C0FE5F"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K-Nearest Neighbor</w:t>
            </w:r>
          </w:p>
        </w:tc>
      </w:tr>
      <w:tr w:rsidR="000A4389" w:rsidRPr="003212EF" w14:paraId="247622EC" w14:textId="77777777" w:rsidTr="000A4389">
        <w:trPr>
          <w:trHeight w:val="487"/>
        </w:trPr>
        <w:tc>
          <w:tcPr>
            <w:tcW w:w="2268" w:type="dxa"/>
            <w:vAlign w:val="center"/>
          </w:tcPr>
          <w:p w14:paraId="02AAA3BD"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LA</w:t>
            </w:r>
          </w:p>
        </w:tc>
        <w:tc>
          <w:tcPr>
            <w:tcW w:w="533" w:type="dxa"/>
            <w:vAlign w:val="center"/>
          </w:tcPr>
          <w:p w14:paraId="67583D6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F39B8DF"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Learning Analytics</w:t>
            </w:r>
          </w:p>
        </w:tc>
      </w:tr>
      <w:tr w:rsidR="000A4389" w:rsidRPr="003212EF" w14:paraId="7B81B78F" w14:textId="77777777" w:rsidTr="000A4389">
        <w:trPr>
          <w:trHeight w:val="487"/>
        </w:trPr>
        <w:tc>
          <w:tcPr>
            <w:tcW w:w="2268" w:type="dxa"/>
            <w:vAlign w:val="center"/>
          </w:tcPr>
          <w:p w14:paraId="63267E64"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LMS</w:t>
            </w:r>
          </w:p>
        </w:tc>
        <w:tc>
          <w:tcPr>
            <w:tcW w:w="533" w:type="dxa"/>
            <w:vAlign w:val="center"/>
          </w:tcPr>
          <w:p w14:paraId="56CBA72E"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DD97C48"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Learning Management System</w:t>
            </w:r>
          </w:p>
        </w:tc>
      </w:tr>
      <w:tr w:rsidR="000A4389" w:rsidRPr="003212EF" w14:paraId="161FF90B" w14:textId="77777777" w:rsidTr="000A4389">
        <w:trPr>
          <w:trHeight w:val="487"/>
        </w:trPr>
        <w:tc>
          <w:tcPr>
            <w:tcW w:w="2268" w:type="dxa"/>
            <w:vAlign w:val="center"/>
          </w:tcPr>
          <w:p w14:paraId="3A6BEE3F"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LR</w:t>
            </w:r>
          </w:p>
        </w:tc>
        <w:tc>
          <w:tcPr>
            <w:tcW w:w="533" w:type="dxa"/>
            <w:vAlign w:val="center"/>
          </w:tcPr>
          <w:p w14:paraId="599FC61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18067EE" w14:textId="77777777" w:rsidR="000A4389" w:rsidRPr="003212EF" w:rsidRDefault="000A4389" w:rsidP="000A4389">
            <w:pPr>
              <w:spacing w:before="60" w:after="60"/>
              <w:ind w:left="15"/>
              <w:rPr>
                <w:rFonts w:ascii="Times New Roman" w:hAnsi="Times New Roman" w:cs="Times New Roman"/>
                <w:bCs/>
                <w:iCs/>
                <w:sz w:val="24"/>
                <w:szCs w:val="24"/>
              </w:rPr>
            </w:pPr>
            <w:r w:rsidRPr="003212EF">
              <w:rPr>
                <w:rFonts w:ascii="Times New Roman" w:hAnsi="Times New Roman" w:cs="Times New Roman"/>
                <w:sz w:val="24"/>
                <w:szCs w:val="24"/>
              </w:rPr>
              <w:t>Logistic Regression</w:t>
            </w:r>
          </w:p>
        </w:tc>
      </w:tr>
      <w:tr w:rsidR="000A4389" w:rsidRPr="003212EF" w14:paraId="2F7C0588" w14:textId="77777777" w:rsidTr="000A4389">
        <w:trPr>
          <w:trHeight w:val="487"/>
        </w:trPr>
        <w:tc>
          <w:tcPr>
            <w:tcW w:w="2268" w:type="dxa"/>
            <w:vAlign w:val="center"/>
          </w:tcPr>
          <w:p w14:paraId="63A1DDD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LVQ</w:t>
            </w:r>
          </w:p>
        </w:tc>
        <w:tc>
          <w:tcPr>
            <w:tcW w:w="533" w:type="dxa"/>
            <w:vAlign w:val="center"/>
          </w:tcPr>
          <w:p w14:paraId="53C80F1E"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CF8CA77"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Linear Vector Quantization</w:t>
            </w:r>
          </w:p>
        </w:tc>
      </w:tr>
      <w:tr w:rsidR="000A4389" w:rsidRPr="003212EF" w14:paraId="2DFAEDB8" w14:textId="77777777" w:rsidTr="000A4389">
        <w:trPr>
          <w:trHeight w:val="487"/>
        </w:trPr>
        <w:tc>
          <w:tcPr>
            <w:tcW w:w="2268" w:type="dxa"/>
            <w:vAlign w:val="center"/>
          </w:tcPr>
          <w:p w14:paraId="43ED0521"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ML</w:t>
            </w:r>
          </w:p>
        </w:tc>
        <w:tc>
          <w:tcPr>
            <w:tcW w:w="533" w:type="dxa"/>
            <w:vAlign w:val="center"/>
          </w:tcPr>
          <w:p w14:paraId="76EA8AD7"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EDD61BA"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Machine Learning</w:t>
            </w:r>
          </w:p>
        </w:tc>
      </w:tr>
      <w:tr w:rsidR="000A4389" w:rsidRPr="003212EF" w14:paraId="7C1A229D" w14:textId="77777777" w:rsidTr="000A4389">
        <w:trPr>
          <w:trHeight w:val="487"/>
        </w:trPr>
        <w:tc>
          <w:tcPr>
            <w:tcW w:w="2268" w:type="dxa"/>
            <w:vAlign w:val="center"/>
          </w:tcPr>
          <w:p w14:paraId="0E7E7AD2"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MLP</w:t>
            </w:r>
          </w:p>
        </w:tc>
        <w:tc>
          <w:tcPr>
            <w:tcW w:w="533" w:type="dxa"/>
            <w:vAlign w:val="center"/>
          </w:tcPr>
          <w:p w14:paraId="253A8F00"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28CBC21"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Multilayer Perception</w:t>
            </w:r>
          </w:p>
        </w:tc>
      </w:tr>
      <w:tr w:rsidR="000A4389" w:rsidRPr="003212EF" w14:paraId="4CBE07D8" w14:textId="77777777" w:rsidTr="000A4389">
        <w:trPr>
          <w:trHeight w:val="487"/>
        </w:trPr>
        <w:tc>
          <w:tcPr>
            <w:tcW w:w="2268" w:type="dxa"/>
            <w:vAlign w:val="center"/>
          </w:tcPr>
          <w:p w14:paraId="11AEDF11"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MOOC</w:t>
            </w:r>
          </w:p>
        </w:tc>
        <w:tc>
          <w:tcPr>
            <w:tcW w:w="533" w:type="dxa"/>
            <w:vAlign w:val="center"/>
          </w:tcPr>
          <w:p w14:paraId="7CB056BB"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3FC2FAF"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Massive Open Online Courses</w:t>
            </w:r>
          </w:p>
        </w:tc>
      </w:tr>
      <w:tr w:rsidR="000A4389" w:rsidRPr="003212EF" w14:paraId="2AEF12B0" w14:textId="77777777" w:rsidTr="000A4389">
        <w:trPr>
          <w:trHeight w:val="487"/>
        </w:trPr>
        <w:tc>
          <w:tcPr>
            <w:tcW w:w="2268" w:type="dxa"/>
            <w:vAlign w:val="center"/>
          </w:tcPr>
          <w:p w14:paraId="313FB6F2"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NB</w:t>
            </w:r>
          </w:p>
        </w:tc>
        <w:tc>
          <w:tcPr>
            <w:tcW w:w="533" w:type="dxa"/>
            <w:vAlign w:val="center"/>
          </w:tcPr>
          <w:p w14:paraId="745A34B5"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3A4F8F1"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Naïve Bayes</w:t>
            </w:r>
          </w:p>
        </w:tc>
      </w:tr>
      <w:tr w:rsidR="000A4389" w:rsidRPr="003212EF" w14:paraId="7ED61F92" w14:textId="77777777" w:rsidTr="000A4389">
        <w:trPr>
          <w:trHeight w:val="487"/>
        </w:trPr>
        <w:tc>
          <w:tcPr>
            <w:tcW w:w="2268" w:type="dxa"/>
            <w:vAlign w:val="center"/>
          </w:tcPr>
          <w:p w14:paraId="30ACBB50"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NN</w:t>
            </w:r>
          </w:p>
        </w:tc>
        <w:tc>
          <w:tcPr>
            <w:tcW w:w="533" w:type="dxa"/>
            <w:vAlign w:val="center"/>
          </w:tcPr>
          <w:p w14:paraId="6D9AA994"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1687179"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Neural Network</w:t>
            </w:r>
          </w:p>
        </w:tc>
      </w:tr>
      <w:tr w:rsidR="000A4389" w:rsidRPr="003212EF" w14:paraId="177A22CF" w14:textId="77777777" w:rsidTr="000A4389">
        <w:trPr>
          <w:trHeight w:val="487"/>
        </w:trPr>
        <w:tc>
          <w:tcPr>
            <w:tcW w:w="2268" w:type="dxa"/>
            <w:vAlign w:val="center"/>
          </w:tcPr>
          <w:p w14:paraId="1AE80AA9" w14:textId="796D76BB" w:rsidR="000A4389" w:rsidRPr="003212EF" w:rsidRDefault="000A4389" w:rsidP="000A4389">
            <w:pPr>
              <w:spacing w:before="60" w:after="60"/>
              <w:ind w:left="14"/>
              <w:rPr>
                <w:rFonts w:ascii="Times New Roman" w:hAnsi="Times New Roman" w:cs="Times New Roman"/>
                <w:bCs/>
                <w:sz w:val="24"/>
                <w:szCs w:val="24"/>
              </w:rPr>
            </w:pPr>
            <w:r>
              <w:rPr>
                <w:rFonts w:ascii="Times New Roman" w:hAnsi="Times New Roman" w:cs="Times New Roman"/>
                <w:b/>
                <w:bCs/>
                <w:sz w:val="26"/>
                <w:szCs w:val="26"/>
              </w:rPr>
              <w:lastRenderedPageBreak/>
              <w:t xml:space="preserve">ABBREVIATION </w:t>
            </w:r>
          </w:p>
        </w:tc>
        <w:tc>
          <w:tcPr>
            <w:tcW w:w="533" w:type="dxa"/>
            <w:vAlign w:val="center"/>
          </w:tcPr>
          <w:p w14:paraId="52EDC305" w14:textId="77777777" w:rsidR="000A4389" w:rsidRPr="003212EF" w:rsidRDefault="000A4389" w:rsidP="000A4389">
            <w:pPr>
              <w:spacing w:before="60" w:after="60"/>
              <w:ind w:left="4"/>
              <w:jc w:val="center"/>
              <w:rPr>
                <w:rFonts w:ascii="Times New Roman" w:hAnsi="Times New Roman" w:cs="Times New Roman"/>
                <w:bCs/>
                <w:sz w:val="24"/>
                <w:szCs w:val="24"/>
              </w:rPr>
            </w:pPr>
          </w:p>
        </w:tc>
        <w:tc>
          <w:tcPr>
            <w:tcW w:w="6055" w:type="dxa"/>
            <w:vAlign w:val="center"/>
          </w:tcPr>
          <w:p w14:paraId="065F778D" w14:textId="7770D200" w:rsidR="000A4389" w:rsidRPr="003212EF" w:rsidRDefault="000A4389" w:rsidP="000A4389">
            <w:pPr>
              <w:spacing w:before="60" w:after="60"/>
              <w:ind w:left="15"/>
              <w:rPr>
                <w:rFonts w:ascii="Times New Roman" w:hAnsi="Times New Roman" w:cs="Times New Roman"/>
                <w:sz w:val="24"/>
                <w:szCs w:val="24"/>
              </w:rPr>
            </w:pPr>
            <w:r>
              <w:rPr>
                <w:rFonts w:ascii="Times New Roman" w:hAnsi="Times New Roman" w:cs="Times New Roman"/>
                <w:b/>
                <w:bCs/>
                <w:sz w:val="26"/>
                <w:szCs w:val="26"/>
              </w:rPr>
              <w:t>EXPANSION</w:t>
            </w:r>
          </w:p>
        </w:tc>
      </w:tr>
      <w:tr w:rsidR="000A4389" w:rsidRPr="003212EF" w14:paraId="25AB0526" w14:textId="77777777" w:rsidTr="000A4389">
        <w:trPr>
          <w:trHeight w:val="487"/>
        </w:trPr>
        <w:tc>
          <w:tcPr>
            <w:tcW w:w="2268" w:type="dxa"/>
            <w:vAlign w:val="center"/>
          </w:tcPr>
          <w:p w14:paraId="77862477"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OMLP</w:t>
            </w:r>
          </w:p>
        </w:tc>
        <w:tc>
          <w:tcPr>
            <w:tcW w:w="533" w:type="dxa"/>
            <w:vAlign w:val="center"/>
          </w:tcPr>
          <w:p w14:paraId="7031CFF4"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203C50B" w14:textId="77777777" w:rsidR="000A4389" w:rsidRPr="003212EF" w:rsidRDefault="000A4389" w:rsidP="000A4389">
            <w:pPr>
              <w:spacing w:before="60" w:after="60"/>
              <w:ind w:left="15"/>
              <w:rPr>
                <w:rStyle w:val="ParagraphChar"/>
                <w:bCs/>
                <w:color w:val="auto"/>
                <w:szCs w:val="24"/>
              </w:rPr>
            </w:pPr>
            <w:r w:rsidRPr="003212EF">
              <w:rPr>
                <w:rFonts w:ascii="Times New Roman" w:hAnsi="Times New Roman" w:cs="Times New Roman"/>
                <w:sz w:val="24"/>
                <w:szCs w:val="24"/>
              </w:rPr>
              <w:t>Optimal Multilayer Perceptron</w:t>
            </w:r>
          </w:p>
        </w:tc>
      </w:tr>
      <w:tr w:rsidR="000A4389" w:rsidRPr="003212EF" w14:paraId="407FE9D9" w14:textId="77777777" w:rsidTr="000A4389">
        <w:trPr>
          <w:trHeight w:val="487"/>
        </w:trPr>
        <w:tc>
          <w:tcPr>
            <w:tcW w:w="2268" w:type="dxa"/>
            <w:vAlign w:val="center"/>
          </w:tcPr>
          <w:p w14:paraId="2CF14797"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PCA</w:t>
            </w:r>
          </w:p>
        </w:tc>
        <w:tc>
          <w:tcPr>
            <w:tcW w:w="533" w:type="dxa"/>
            <w:vAlign w:val="center"/>
          </w:tcPr>
          <w:p w14:paraId="3F543BF4"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D8CE027"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Principal Component Analysis</w:t>
            </w:r>
          </w:p>
        </w:tc>
      </w:tr>
      <w:tr w:rsidR="000A4389" w:rsidRPr="003212EF" w14:paraId="609EE28C" w14:textId="77777777" w:rsidTr="000A4389">
        <w:trPr>
          <w:trHeight w:val="487"/>
        </w:trPr>
        <w:tc>
          <w:tcPr>
            <w:tcW w:w="2268" w:type="dxa"/>
            <w:vAlign w:val="center"/>
          </w:tcPr>
          <w:p w14:paraId="063AEDB9"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PPL</w:t>
            </w:r>
          </w:p>
        </w:tc>
        <w:tc>
          <w:tcPr>
            <w:tcW w:w="533" w:type="dxa"/>
            <w:vAlign w:val="center"/>
          </w:tcPr>
          <w:p w14:paraId="1DBE750D"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E9D38F5"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pacing w:val="2"/>
                <w:sz w:val="24"/>
                <w:szCs w:val="24"/>
                <w:shd w:val="clear" w:color="auto" w:fill="FCFCFC"/>
              </w:rPr>
              <w:t>Placement Performance Level</w:t>
            </w:r>
          </w:p>
        </w:tc>
      </w:tr>
      <w:tr w:rsidR="000A4389" w:rsidRPr="003212EF" w14:paraId="0BF8A40D" w14:textId="77777777" w:rsidTr="000A4389">
        <w:trPr>
          <w:trHeight w:val="487"/>
        </w:trPr>
        <w:tc>
          <w:tcPr>
            <w:tcW w:w="2268" w:type="dxa"/>
            <w:vAlign w:val="center"/>
          </w:tcPr>
          <w:p w14:paraId="4A660301"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PSC</w:t>
            </w:r>
          </w:p>
        </w:tc>
        <w:tc>
          <w:tcPr>
            <w:tcW w:w="533" w:type="dxa"/>
            <w:vAlign w:val="center"/>
          </w:tcPr>
          <w:p w14:paraId="468E17A7"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42E36C9" w14:textId="77777777" w:rsidR="000A4389" w:rsidRPr="003212EF" w:rsidRDefault="000A4389" w:rsidP="000A4389">
            <w:pPr>
              <w:spacing w:before="60" w:after="60"/>
              <w:rPr>
                <w:rFonts w:ascii="Times New Roman" w:hAnsi="Times New Roman" w:cs="Times New Roman"/>
                <w:sz w:val="24"/>
                <w:szCs w:val="24"/>
                <w:shd w:val="clear" w:color="auto" w:fill="FFFFFF"/>
              </w:rPr>
            </w:pPr>
            <w:r w:rsidRPr="003212EF">
              <w:rPr>
                <w:rFonts w:ascii="Times New Roman" w:hAnsi="Times New Roman" w:cs="Times New Roman"/>
                <w:sz w:val="24"/>
                <w:szCs w:val="24"/>
              </w:rPr>
              <w:t>Particle Swarm Classification</w:t>
            </w:r>
          </w:p>
        </w:tc>
      </w:tr>
      <w:tr w:rsidR="000A4389" w:rsidRPr="003212EF" w14:paraId="630E0D40" w14:textId="77777777" w:rsidTr="000A4389">
        <w:trPr>
          <w:trHeight w:val="487"/>
        </w:trPr>
        <w:tc>
          <w:tcPr>
            <w:tcW w:w="2268" w:type="dxa"/>
            <w:vAlign w:val="center"/>
          </w:tcPr>
          <w:p w14:paraId="5CBA30D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PSO</w:t>
            </w:r>
          </w:p>
        </w:tc>
        <w:tc>
          <w:tcPr>
            <w:tcW w:w="533" w:type="dxa"/>
            <w:vAlign w:val="center"/>
          </w:tcPr>
          <w:p w14:paraId="6DF0385D"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3AF3196"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Particle Swarm Optimization</w:t>
            </w:r>
          </w:p>
        </w:tc>
      </w:tr>
      <w:tr w:rsidR="000A4389" w:rsidRPr="003212EF" w14:paraId="0B054134" w14:textId="77777777" w:rsidTr="000A4389">
        <w:trPr>
          <w:trHeight w:val="487"/>
        </w:trPr>
        <w:tc>
          <w:tcPr>
            <w:tcW w:w="2268" w:type="dxa"/>
            <w:vAlign w:val="center"/>
          </w:tcPr>
          <w:p w14:paraId="2D1F2E36"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RA</w:t>
            </w:r>
          </w:p>
        </w:tc>
        <w:tc>
          <w:tcPr>
            <w:tcW w:w="533" w:type="dxa"/>
            <w:vAlign w:val="center"/>
          </w:tcPr>
          <w:p w14:paraId="203C9EEB"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0A953EB"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Rocchio Algorithm</w:t>
            </w:r>
          </w:p>
        </w:tc>
      </w:tr>
      <w:tr w:rsidR="000A4389" w:rsidRPr="003212EF" w14:paraId="0659E111" w14:textId="77777777" w:rsidTr="000A4389">
        <w:trPr>
          <w:trHeight w:val="487"/>
        </w:trPr>
        <w:tc>
          <w:tcPr>
            <w:tcW w:w="2268" w:type="dxa"/>
            <w:vAlign w:val="center"/>
          </w:tcPr>
          <w:p w14:paraId="63A331C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RAR</w:t>
            </w:r>
          </w:p>
        </w:tc>
        <w:tc>
          <w:tcPr>
            <w:tcW w:w="533" w:type="dxa"/>
            <w:vAlign w:val="center"/>
          </w:tcPr>
          <w:p w14:paraId="06B93028"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9791CFE"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Relational Association Rule</w:t>
            </w:r>
          </w:p>
        </w:tc>
      </w:tr>
      <w:tr w:rsidR="000A4389" w:rsidRPr="003212EF" w14:paraId="44126620" w14:textId="77777777" w:rsidTr="000A4389">
        <w:trPr>
          <w:trHeight w:val="487"/>
        </w:trPr>
        <w:tc>
          <w:tcPr>
            <w:tcW w:w="2268" w:type="dxa"/>
            <w:vAlign w:val="center"/>
          </w:tcPr>
          <w:p w14:paraId="411C03C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RecPart</w:t>
            </w:r>
          </w:p>
        </w:tc>
        <w:tc>
          <w:tcPr>
            <w:tcW w:w="533" w:type="dxa"/>
            <w:vAlign w:val="center"/>
          </w:tcPr>
          <w:p w14:paraId="6AC9780D"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E0F829B"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Recursive Partitioning</w:t>
            </w:r>
          </w:p>
        </w:tc>
      </w:tr>
      <w:tr w:rsidR="000A4389" w:rsidRPr="003212EF" w14:paraId="41849BCD" w14:textId="77777777" w:rsidTr="000A4389">
        <w:trPr>
          <w:trHeight w:val="487"/>
        </w:trPr>
        <w:tc>
          <w:tcPr>
            <w:tcW w:w="2268" w:type="dxa"/>
            <w:vAlign w:val="center"/>
          </w:tcPr>
          <w:p w14:paraId="10E4B018"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REPTree</w:t>
            </w:r>
          </w:p>
        </w:tc>
        <w:tc>
          <w:tcPr>
            <w:tcW w:w="533" w:type="dxa"/>
            <w:vAlign w:val="center"/>
          </w:tcPr>
          <w:p w14:paraId="304453B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84CB33A"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Reduced Error Pruning Decision Tree</w:t>
            </w:r>
          </w:p>
        </w:tc>
      </w:tr>
      <w:tr w:rsidR="000A4389" w:rsidRPr="003212EF" w14:paraId="68D339A0" w14:textId="77777777" w:rsidTr="000A4389">
        <w:trPr>
          <w:trHeight w:val="487"/>
        </w:trPr>
        <w:tc>
          <w:tcPr>
            <w:tcW w:w="2268" w:type="dxa"/>
            <w:vAlign w:val="center"/>
          </w:tcPr>
          <w:p w14:paraId="1759D840"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RF</w:t>
            </w:r>
          </w:p>
        </w:tc>
        <w:tc>
          <w:tcPr>
            <w:tcW w:w="533" w:type="dxa"/>
            <w:vAlign w:val="center"/>
          </w:tcPr>
          <w:p w14:paraId="6CC9BB61"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22677EB"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Random Forest</w:t>
            </w:r>
          </w:p>
        </w:tc>
      </w:tr>
      <w:tr w:rsidR="000A4389" w:rsidRPr="003212EF" w14:paraId="7E6E9D45" w14:textId="77777777" w:rsidTr="000A4389">
        <w:trPr>
          <w:trHeight w:val="487"/>
        </w:trPr>
        <w:tc>
          <w:tcPr>
            <w:tcW w:w="2268" w:type="dxa"/>
            <w:vAlign w:val="center"/>
          </w:tcPr>
          <w:p w14:paraId="0A56A55E"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RR</w:t>
            </w:r>
          </w:p>
        </w:tc>
        <w:tc>
          <w:tcPr>
            <w:tcW w:w="533" w:type="dxa"/>
            <w:vAlign w:val="center"/>
          </w:tcPr>
          <w:p w14:paraId="3912AC63"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C6C365F"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Robust Regression</w:t>
            </w:r>
          </w:p>
        </w:tc>
      </w:tr>
      <w:tr w:rsidR="000A4389" w:rsidRPr="003212EF" w14:paraId="6E925840" w14:textId="77777777" w:rsidTr="000A4389">
        <w:trPr>
          <w:trHeight w:val="487"/>
        </w:trPr>
        <w:tc>
          <w:tcPr>
            <w:tcW w:w="2268" w:type="dxa"/>
            <w:vAlign w:val="center"/>
          </w:tcPr>
          <w:p w14:paraId="74945A32"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RS</w:t>
            </w:r>
          </w:p>
        </w:tc>
        <w:tc>
          <w:tcPr>
            <w:tcW w:w="533" w:type="dxa"/>
            <w:vAlign w:val="center"/>
          </w:tcPr>
          <w:p w14:paraId="7A55335C"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1A052B9"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Recommender System</w:t>
            </w:r>
          </w:p>
        </w:tc>
      </w:tr>
      <w:tr w:rsidR="000A4389" w:rsidRPr="003212EF" w14:paraId="451BF588" w14:textId="77777777" w:rsidTr="000A4389">
        <w:trPr>
          <w:trHeight w:hRule="exact" w:val="357"/>
        </w:trPr>
        <w:tc>
          <w:tcPr>
            <w:tcW w:w="2268" w:type="dxa"/>
            <w:vAlign w:val="center"/>
          </w:tcPr>
          <w:p w14:paraId="7F506F4E"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SA</w:t>
            </w:r>
          </w:p>
        </w:tc>
        <w:tc>
          <w:tcPr>
            <w:tcW w:w="533" w:type="dxa"/>
            <w:vAlign w:val="center"/>
          </w:tcPr>
          <w:p w14:paraId="4BCAFE71"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5901FAC"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Simulated Annealing</w:t>
            </w:r>
          </w:p>
        </w:tc>
      </w:tr>
      <w:tr w:rsidR="000A4389" w:rsidRPr="003212EF" w14:paraId="6B1BB920" w14:textId="77777777" w:rsidTr="000A4389">
        <w:trPr>
          <w:trHeight w:val="487"/>
        </w:trPr>
        <w:tc>
          <w:tcPr>
            <w:tcW w:w="2268" w:type="dxa"/>
            <w:vAlign w:val="center"/>
          </w:tcPr>
          <w:p w14:paraId="5CA73966"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SAP</w:t>
            </w:r>
          </w:p>
        </w:tc>
        <w:tc>
          <w:tcPr>
            <w:tcW w:w="533" w:type="dxa"/>
            <w:vAlign w:val="center"/>
          </w:tcPr>
          <w:p w14:paraId="1651D37A"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C2AA57E"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Student Academic Performance</w:t>
            </w:r>
          </w:p>
        </w:tc>
      </w:tr>
      <w:tr w:rsidR="000A4389" w:rsidRPr="003212EF" w14:paraId="0FB24E64" w14:textId="77777777" w:rsidTr="000A4389">
        <w:trPr>
          <w:trHeight w:val="487"/>
        </w:trPr>
        <w:tc>
          <w:tcPr>
            <w:tcW w:w="2268" w:type="dxa"/>
            <w:vAlign w:val="center"/>
          </w:tcPr>
          <w:p w14:paraId="2199DF1D"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SI</w:t>
            </w:r>
          </w:p>
        </w:tc>
        <w:tc>
          <w:tcPr>
            <w:tcW w:w="533" w:type="dxa"/>
            <w:vAlign w:val="center"/>
          </w:tcPr>
          <w:p w14:paraId="271110F6"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4C47466"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Swarm Intelligence</w:t>
            </w:r>
          </w:p>
        </w:tc>
      </w:tr>
      <w:tr w:rsidR="000A4389" w:rsidRPr="003212EF" w14:paraId="095A738F" w14:textId="77777777" w:rsidTr="000A4389">
        <w:trPr>
          <w:trHeight w:val="487"/>
        </w:trPr>
        <w:tc>
          <w:tcPr>
            <w:tcW w:w="2268" w:type="dxa"/>
            <w:vAlign w:val="center"/>
          </w:tcPr>
          <w:p w14:paraId="467603EE"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SIV</w:t>
            </w:r>
          </w:p>
        </w:tc>
        <w:tc>
          <w:tcPr>
            <w:tcW w:w="533" w:type="dxa"/>
            <w:vAlign w:val="center"/>
          </w:tcPr>
          <w:p w14:paraId="3881A4BE"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6099DA59"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Suitability Index Variable</w:t>
            </w:r>
          </w:p>
        </w:tc>
      </w:tr>
      <w:tr w:rsidR="000A4389" w:rsidRPr="003212EF" w14:paraId="1DE4362D" w14:textId="77777777" w:rsidTr="000A4389">
        <w:trPr>
          <w:trHeight w:val="487"/>
        </w:trPr>
        <w:tc>
          <w:tcPr>
            <w:tcW w:w="2268" w:type="dxa"/>
            <w:vAlign w:val="center"/>
          </w:tcPr>
          <w:p w14:paraId="6E0FE5A6"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SMO</w:t>
            </w:r>
          </w:p>
        </w:tc>
        <w:tc>
          <w:tcPr>
            <w:tcW w:w="533" w:type="dxa"/>
            <w:vAlign w:val="center"/>
          </w:tcPr>
          <w:p w14:paraId="72EA140D"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9103594"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Sequential Minimal Optimization</w:t>
            </w:r>
          </w:p>
        </w:tc>
      </w:tr>
      <w:tr w:rsidR="000A4389" w:rsidRPr="003212EF" w14:paraId="6B3AFD77" w14:textId="77777777" w:rsidTr="000A4389">
        <w:trPr>
          <w:trHeight w:val="487"/>
        </w:trPr>
        <w:tc>
          <w:tcPr>
            <w:tcW w:w="2268" w:type="dxa"/>
            <w:vAlign w:val="center"/>
          </w:tcPr>
          <w:p w14:paraId="56FF13CB"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SMOTE</w:t>
            </w:r>
          </w:p>
        </w:tc>
        <w:tc>
          <w:tcPr>
            <w:tcW w:w="533" w:type="dxa"/>
            <w:vAlign w:val="center"/>
          </w:tcPr>
          <w:p w14:paraId="12A73C7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4C7ACBF" w14:textId="77777777" w:rsidR="000A4389" w:rsidRPr="003212EF" w:rsidRDefault="000A4389" w:rsidP="000A4389">
            <w:pPr>
              <w:spacing w:before="60" w:after="60"/>
              <w:rPr>
                <w:rFonts w:ascii="Times New Roman" w:hAnsi="Times New Roman" w:cs="Times New Roman"/>
                <w:sz w:val="24"/>
                <w:szCs w:val="24"/>
                <w:shd w:val="clear" w:color="auto" w:fill="FFFFFF"/>
              </w:rPr>
            </w:pPr>
            <w:r w:rsidRPr="003212EF">
              <w:rPr>
                <w:rFonts w:ascii="Times New Roman" w:hAnsi="Times New Roman" w:cs="Times New Roman"/>
                <w:sz w:val="24"/>
                <w:szCs w:val="24"/>
              </w:rPr>
              <w:t>Synthetic Minority Oversampling Technique</w:t>
            </w:r>
          </w:p>
        </w:tc>
      </w:tr>
      <w:tr w:rsidR="000A4389" w:rsidRPr="003212EF" w14:paraId="717D63A3" w14:textId="77777777" w:rsidTr="000A4389">
        <w:trPr>
          <w:trHeight w:val="487"/>
        </w:trPr>
        <w:tc>
          <w:tcPr>
            <w:tcW w:w="2268" w:type="dxa"/>
            <w:vAlign w:val="center"/>
          </w:tcPr>
          <w:p w14:paraId="511AB584"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SNA</w:t>
            </w:r>
          </w:p>
        </w:tc>
        <w:tc>
          <w:tcPr>
            <w:tcW w:w="533" w:type="dxa"/>
            <w:vAlign w:val="center"/>
          </w:tcPr>
          <w:p w14:paraId="08B26964"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3F81CC0A" w14:textId="77777777" w:rsidR="000A4389" w:rsidRPr="003212EF" w:rsidRDefault="000A4389" w:rsidP="000A4389">
            <w:pPr>
              <w:spacing w:before="60" w:after="60"/>
              <w:rPr>
                <w:rFonts w:ascii="Times New Roman" w:hAnsi="Times New Roman" w:cs="Times New Roman"/>
                <w:bCs/>
                <w:sz w:val="24"/>
                <w:szCs w:val="24"/>
              </w:rPr>
            </w:pPr>
            <w:r w:rsidRPr="003212EF">
              <w:rPr>
                <w:rFonts w:ascii="Times New Roman" w:hAnsi="Times New Roman" w:cs="Times New Roman"/>
                <w:sz w:val="24"/>
                <w:szCs w:val="24"/>
              </w:rPr>
              <w:t>Social Network Analysis</w:t>
            </w:r>
          </w:p>
        </w:tc>
      </w:tr>
      <w:tr w:rsidR="000A4389" w:rsidRPr="003212EF" w14:paraId="5C1F8B88" w14:textId="77777777" w:rsidTr="000A4389">
        <w:trPr>
          <w:trHeight w:val="487"/>
        </w:trPr>
        <w:tc>
          <w:tcPr>
            <w:tcW w:w="2268" w:type="dxa"/>
            <w:vAlign w:val="center"/>
          </w:tcPr>
          <w:p w14:paraId="72645368"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SOM</w:t>
            </w:r>
          </w:p>
        </w:tc>
        <w:tc>
          <w:tcPr>
            <w:tcW w:w="533" w:type="dxa"/>
            <w:vAlign w:val="center"/>
          </w:tcPr>
          <w:p w14:paraId="0DE0ABE7"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F2F7EC7"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Self-Organizing Maps</w:t>
            </w:r>
          </w:p>
        </w:tc>
      </w:tr>
      <w:tr w:rsidR="000A4389" w:rsidRPr="003212EF" w14:paraId="4FC1FCF3" w14:textId="77777777" w:rsidTr="000A4389">
        <w:trPr>
          <w:trHeight w:val="487"/>
        </w:trPr>
        <w:tc>
          <w:tcPr>
            <w:tcW w:w="2268" w:type="dxa"/>
            <w:vAlign w:val="center"/>
          </w:tcPr>
          <w:p w14:paraId="4138C855"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SPL</w:t>
            </w:r>
          </w:p>
        </w:tc>
        <w:tc>
          <w:tcPr>
            <w:tcW w:w="533" w:type="dxa"/>
            <w:vAlign w:val="center"/>
          </w:tcPr>
          <w:p w14:paraId="3A6A3C3F"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8960EC9" w14:textId="77777777" w:rsidR="000A4389" w:rsidRPr="003212EF" w:rsidRDefault="000A4389" w:rsidP="000A4389">
            <w:pPr>
              <w:spacing w:before="60" w:after="60"/>
              <w:ind w:left="15"/>
              <w:rPr>
                <w:rFonts w:ascii="Times New Roman" w:hAnsi="Times New Roman" w:cs="Times New Roman"/>
                <w:bCs/>
                <w:sz w:val="24"/>
                <w:szCs w:val="24"/>
              </w:rPr>
            </w:pPr>
            <w:r w:rsidRPr="003212EF">
              <w:rPr>
                <w:rFonts w:ascii="Times New Roman" w:hAnsi="Times New Roman" w:cs="Times New Roman"/>
                <w:spacing w:val="2"/>
                <w:sz w:val="24"/>
                <w:szCs w:val="24"/>
                <w:shd w:val="clear" w:color="auto" w:fill="FCFCFC"/>
              </w:rPr>
              <w:t>Student Performance Level</w:t>
            </w:r>
          </w:p>
        </w:tc>
      </w:tr>
      <w:tr w:rsidR="000A4389" w:rsidRPr="003212EF" w14:paraId="0B13E31F" w14:textId="77777777" w:rsidTr="000A4389">
        <w:trPr>
          <w:trHeight w:val="487"/>
        </w:trPr>
        <w:tc>
          <w:tcPr>
            <w:tcW w:w="2268" w:type="dxa"/>
            <w:vAlign w:val="center"/>
          </w:tcPr>
          <w:p w14:paraId="6011DE80"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SVM</w:t>
            </w:r>
          </w:p>
        </w:tc>
        <w:tc>
          <w:tcPr>
            <w:tcW w:w="533" w:type="dxa"/>
            <w:vAlign w:val="center"/>
          </w:tcPr>
          <w:p w14:paraId="2891C7BE"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BA8856F"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Support Vector Machine</w:t>
            </w:r>
          </w:p>
        </w:tc>
      </w:tr>
      <w:tr w:rsidR="000A4389" w:rsidRPr="003212EF" w14:paraId="6361331A" w14:textId="77777777" w:rsidTr="000A4389">
        <w:trPr>
          <w:trHeight w:val="487"/>
        </w:trPr>
        <w:tc>
          <w:tcPr>
            <w:tcW w:w="2268" w:type="dxa"/>
            <w:vAlign w:val="center"/>
          </w:tcPr>
          <w:p w14:paraId="14FCD00A"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SVR</w:t>
            </w:r>
          </w:p>
        </w:tc>
        <w:tc>
          <w:tcPr>
            <w:tcW w:w="533" w:type="dxa"/>
            <w:vAlign w:val="center"/>
          </w:tcPr>
          <w:p w14:paraId="41C5D6D1"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5DCED8D4"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Support Vector Regression</w:t>
            </w:r>
          </w:p>
        </w:tc>
      </w:tr>
      <w:tr w:rsidR="000A4389" w:rsidRPr="003212EF" w14:paraId="66873E9A" w14:textId="77777777" w:rsidTr="000A4389">
        <w:trPr>
          <w:trHeight w:val="487"/>
        </w:trPr>
        <w:tc>
          <w:tcPr>
            <w:tcW w:w="2268" w:type="dxa"/>
            <w:vAlign w:val="center"/>
          </w:tcPr>
          <w:p w14:paraId="22F2507A"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TN</w:t>
            </w:r>
          </w:p>
        </w:tc>
        <w:tc>
          <w:tcPr>
            <w:tcW w:w="533" w:type="dxa"/>
            <w:vAlign w:val="center"/>
          </w:tcPr>
          <w:p w14:paraId="45061E9A"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6D0E253"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True Negative</w:t>
            </w:r>
          </w:p>
        </w:tc>
      </w:tr>
      <w:tr w:rsidR="000A4389" w:rsidRPr="003212EF" w14:paraId="315A15AE" w14:textId="77777777" w:rsidTr="000A4389">
        <w:trPr>
          <w:trHeight w:val="487"/>
        </w:trPr>
        <w:tc>
          <w:tcPr>
            <w:tcW w:w="2268" w:type="dxa"/>
            <w:vAlign w:val="center"/>
          </w:tcPr>
          <w:p w14:paraId="6D79797A"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TP</w:t>
            </w:r>
          </w:p>
        </w:tc>
        <w:tc>
          <w:tcPr>
            <w:tcW w:w="533" w:type="dxa"/>
            <w:vAlign w:val="center"/>
          </w:tcPr>
          <w:p w14:paraId="68362DDC"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18A4A89"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True Positive</w:t>
            </w:r>
          </w:p>
        </w:tc>
      </w:tr>
      <w:tr w:rsidR="000A4389" w:rsidRPr="003212EF" w14:paraId="77C33CF2" w14:textId="77777777" w:rsidTr="000A4389">
        <w:trPr>
          <w:trHeight w:val="487"/>
        </w:trPr>
        <w:tc>
          <w:tcPr>
            <w:tcW w:w="2268" w:type="dxa"/>
            <w:vAlign w:val="center"/>
          </w:tcPr>
          <w:p w14:paraId="1AAFC712" w14:textId="654600CA" w:rsidR="000A4389" w:rsidRPr="003212EF" w:rsidRDefault="000A4389" w:rsidP="000A4389">
            <w:pPr>
              <w:spacing w:before="60" w:after="60"/>
              <w:ind w:left="14"/>
              <w:rPr>
                <w:rFonts w:ascii="Times New Roman" w:hAnsi="Times New Roman" w:cs="Times New Roman"/>
                <w:bCs/>
                <w:sz w:val="24"/>
                <w:szCs w:val="24"/>
              </w:rPr>
            </w:pPr>
            <w:r>
              <w:rPr>
                <w:rFonts w:ascii="Times New Roman" w:hAnsi="Times New Roman" w:cs="Times New Roman"/>
                <w:b/>
                <w:bCs/>
                <w:sz w:val="26"/>
                <w:szCs w:val="26"/>
              </w:rPr>
              <w:lastRenderedPageBreak/>
              <w:t xml:space="preserve">ABBREVIATION </w:t>
            </w:r>
          </w:p>
        </w:tc>
        <w:tc>
          <w:tcPr>
            <w:tcW w:w="533" w:type="dxa"/>
            <w:vAlign w:val="center"/>
          </w:tcPr>
          <w:p w14:paraId="6474C59E" w14:textId="77777777" w:rsidR="000A4389" w:rsidRPr="003212EF" w:rsidRDefault="000A4389" w:rsidP="000A4389">
            <w:pPr>
              <w:spacing w:before="60" w:after="60"/>
              <w:ind w:left="4"/>
              <w:jc w:val="center"/>
              <w:rPr>
                <w:rFonts w:ascii="Times New Roman" w:hAnsi="Times New Roman" w:cs="Times New Roman"/>
                <w:bCs/>
                <w:sz w:val="24"/>
                <w:szCs w:val="24"/>
              </w:rPr>
            </w:pPr>
          </w:p>
        </w:tc>
        <w:tc>
          <w:tcPr>
            <w:tcW w:w="6055" w:type="dxa"/>
            <w:vAlign w:val="center"/>
          </w:tcPr>
          <w:p w14:paraId="6ECE348F" w14:textId="499929B6" w:rsidR="000A4389" w:rsidRPr="003212EF" w:rsidRDefault="000A4389" w:rsidP="000A4389">
            <w:pPr>
              <w:spacing w:before="60" w:after="60"/>
              <w:ind w:left="15"/>
              <w:rPr>
                <w:rFonts w:ascii="Times New Roman" w:hAnsi="Times New Roman" w:cs="Times New Roman"/>
                <w:sz w:val="24"/>
                <w:szCs w:val="24"/>
              </w:rPr>
            </w:pPr>
            <w:r>
              <w:rPr>
                <w:rFonts w:ascii="Times New Roman" w:hAnsi="Times New Roman" w:cs="Times New Roman"/>
                <w:b/>
                <w:bCs/>
                <w:sz w:val="26"/>
                <w:szCs w:val="26"/>
              </w:rPr>
              <w:t>EXPANSION</w:t>
            </w:r>
          </w:p>
        </w:tc>
      </w:tr>
      <w:tr w:rsidR="000A4389" w:rsidRPr="003212EF" w14:paraId="5DCC9E25" w14:textId="77777777" w:rsidTr="000A4389">
        <w:trPr>
          <w:trHeight w:val="487"/>
        </w:trPr>
        <w:tc>
          <w:tcPr>
            <w:tcW w:w="2268" w:type="dxa"/>
            <w:vAlign w:val="center"/>
          </w:tcPr>
          <w:p w14:paraId="67FE789F"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TS</w:t>
            </w:r>
          </w:p>
        </w:tc>
        <w:tc>
          <w:tcPr>
            <w:tcW w:w="533" w:type="dxa"/>
            <w:vAlign w:val="center"/>
          </w:tcPr>
          <w:p w14:paraId="28664AE3"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7539D76"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Tabu Search</w:t>
            </w:r>
          </w:p>
        </w:tc>
      </w:tr>
      <w:tr w:rsidR="000A4389" w:rsidRPr="003212EF" w14:paraId="5BAF0DEC" w14:textId="77777777" w:rsidTr="000A4389">
        <w:trPr>
          <w:trHeight w:val="487"/>
        </w:trPr>
        <w:tc>
          <w:tcPr>
            <w:tcW w:w="2268" w:type="dxa"/>
            <w:vAlign w:val="center"/>
          </w:tcPr>
          <w:p w14:paraId="0DDBC909"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TSP</w:t>
            </w:r>
          </w:p>
        </w:tc>
        <w:tc>
          <w:tcPr>
            <w:tcW w:w="533" w:type="dxa"/>
            <w:vAlign w:val="center"/>
          </w:tcPr>
          <w:p w14:paraId="43BC1EB5"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2F2E7B0" w14:textId="77777777" w:rsidR="000A4389" w:rsidRPr="003212EF" w:rsidRDefault="000A4389" w:rsidP="000A4389">
            <w:pPr>
              <w:spacing w:before="60" w:after="60"/>
              <w:ind w:left="15"/>
              <w:rPr>
                <w:rFonts w:ascii="Times New Roman" w:hAnsi="Times New Roman" w:cs="Times New Roman"/>
                <w:bCs/>
                <w:sz w:val="24"/>
                <w:szCs w:val="24"/>
              </w:rPr>
            </w:pPr>
            <w:r w:rsidRPr="003212EF">
              <w:rPr>
                <w:rFonts w:ascii="Times New Roman" w:hAnsi="Times New Roman" w:cs="Times New Roman"/>
                <w:sz w:val="24"/>
                <w:szCs w:val="24"/>
              </w:rPr>
              <w:t>Travelling Salesman Problem</w:t>
            </w:r>
          </w:p>
        </w:tc>
      </w:tr>
      <w:tr w:rsidR="000A4389" w:rsidRPr="003212EF" w14:paraId="30DCCE9F" w14:textId="77777777" w:rsidTr="000A4389">
        <w:trPr>
          <w:trHeight w:val="487"/>
        </w:trPr>
        <w:tc>
          <w:tcPr>
            <w:tcW w:w="2268" w:type="dxa"/>
            <w:vAlign w:val="center"/>
          </w:tcPr>
          <w:p w14:paraId="65B5FF68"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UL</w:t>
            </w:r>
          </w:p>
        </w:tc>
        <w:tc>
          <w:tcPr>
            <w:tcW w:w="533" w:type="dxa"/>
            <w:vAlign w:val="center"/>
          </w:tcPr>
          <w:p w14:paraId="12142F79"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2B6DDDA5"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Unsupervised Learning</w:t>
            </w:r>
          </w:p>
        </w:tc>
      </w:tr>
      <w:tr w:rsidR="000A4389" w:rsidRPr="003212EF" w14:paraId="39BA0551" w14:textId="77777777" w:rsidTr="000A4389">
        <w:trPr>
          <w:trHeight w:val="487"/>
        </w:trPr>
        <w:tc>
          <w:tcPr>
            <w:tcW w:w="2268" w:type="dxa"/>
            <w:vAlign w:val="center"/>
          </w:tcPr>
          <w:p w14:paraId="21EF6EC6"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VLE</w:t>
            </w:r>
          </w:p>
        </w:tc>
        <w:tc>
          <w:tcPr>
            <w:tcW w:w="533" w:type="dxa"/>
            <w:vAlign w:val="center"/>
          </w:tcPr>
          <w:p w14:paraId="79796091"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407A952F"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Virtual Learning Environment</w:t>
            </w:r>
          </w:p>
        </w:tc>
      </w:tr>
      <w:tr w:rsidR="000A4389" w:rsidRPr="003212EF" w14:paraId="06CD8DCA" w14:textId="77777777" w:rsidTr="000A4389">
        <w:trPr>
          <w:trHeight w:val="487"/>
        </w:trPr>
        <w:tc>
          <w:tcPr>
            <w:tcW w:w="2268" w:type="dxa"/>
            <w:vAlign w:val="center"/>
          </w:tcPr>
          <w:p w14:paraId="306AB4B7"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WebCT</w:t>
            </w:r>
          </w:p>
        </w:tc>
        <w:tc>
          <w:tcPr>
            <w:tcW w:w="533" w:type="dxa"/>
            <w:vAlign w:val="center"/>
          </w:tcPr>
          <w:p w14:paraId="08A3A47B"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08E9A78D"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shd w:val="clear" w:color="auto" w:fill="FFFFFF"/>
              </w:rPr>
              <w:t>WEB-Based Course Development Tools</w:t>
            </w:r>
          </w:p>
        </w:tc>
      </w:tr>
      <w:tr w:rsidR="000A4389" w:rsidRPr="003212EF" w14:paraId="5278BE34" w14:textId="77777777" w:rsidTr="000A4389">
        <w:trPr>
          <w:trHeight w:val="487"/>
        </w:trPr>
        <w:tc>
          <w:tcPr>
            <w:tcW w:w="2268" w:type="dxa"/>
            <w:vAlign w:val="center"/>
          </w:tcPr>
          <w:p w14:paraId="16C52F64"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WEKA</w:t>
            </w:r>
          </w:p>
        </w:tc>
        <w:tc>
          <w:tcPr>
            <w:tcW w:w="533" w:type="dxa"/>
            <w:vAlign w:val="center"/>
          </w:tcPr>
          <w:p w14:paraId="25B7BADD"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14887838" w14:textId="77777777" w:rsidR="000A4389" w:rsidRPr="003212EF" w:rsidRDefault="000A4389" w:rsidP="000A4389">
            <w:pPr>
              <w:spacing w:before="60" w:after="60"/>
              <w:rPr>
                <w:rFonts w:ascii="Times New Roman" w:hAnsi="Times New Roman" w:cs="Times New Roman"/>
                <w:sz w:val="24"/>
                <w:szCs w:val="24"/>
              </w:rPr>
            </w:pPr>
            <w:r w:rsidRPr="003212EF">
              <w:rPr>
                <w:rFonts w:ascii="Times New Roman" w:hAnsi="Times New Roman" w:cs="Times New Roman"/>
                <w:sz w:val="24"/>
                <w:szCs w:val="24"/>
              </w:rPr>
              <w:t xml:space="preserve">Waikato Environment </w:t>
            </w:r>
            <w:r>
              <w:rPr>
                <w:rFonts w:ascii="Times New Roman" w:hAnsi="Times New Roman" w:cs="Times New Roman"/>
                <w:sz w:val="24"/>
                <w:szCs w:val="24"/>
              </w:rPr>
              <w:t>f</w:t>
            </w:r>
            <w:r w:rsidRPr="003212EF">
              <w:rPr>
                <w:rFonts w:ascii="Times New Roman" w:hAnsi="Times New Roman" w:cs="Times New Roman"/>
                <w:sz w:val="24"/>
                <w:szCs w:val="24"/>
              </w:rPr>
              <w:t>or Knowledge Analysis</w:t>
            </w:r>
          </w:p>
        </w:tc>
      </w:tr>
      <w:tr w:rsidR="000A4389" w:rsidRPr="003212EF" w14:paraId="0F7DBDDD" w14:textId="77777777" w:rsidTr="000A4389">
        <w:trPr>
          <w:trHeight w:val="487"/>
        </w:trPr>
        <w:tc>
          <w:tcPr>
            <w:tcW w:w="2268" w:type="dxa"/>
            <w:vAlign w:val="center"/>
          </w:tcPr>
          <w:p w14:paraId="7D25C420" w14:textId="77777777" w:rsidR="000A4389" w:rsidRPr="003212EF" w:rsidRDefault="000A4389" w:rsidP="000A4389">
            <w:pPr>
              <w:spacing w:before="60" w:after="60"/>
              <w:ind w:left="14"/>
              <w:rPr>
                <w:rFonts w:ascii="Times New Roman" w:hAnsi="Times New Roman" w:cs="Times New Roman"/>
                <w:bCs/>
                <w:sz w:val="24"/>
                <w:szCs w:val="24"/>
              </w:rPr>
            </w:pPr>
            <w:r w:rsidRPr="003212EF">
              <w:rPr>
                <w:rFonts w:ascii="Times New Roman" w:hAnsi="Times New Roman" w:cs="Times New Roman"/>
                <w:bCs/>
                <w:sz w:val="24"/>
                <w:szCs w:val="24"/>
              </w:rPr>
              <w:t>WWW</w:t>
            </w:r>
          </w:p>
        </w:tc>
        <w:tc>
          <w:tcPr>
            <w:tcW w:w="533" w:type="dxa"/>
            <w:vAlign w:val="center"/>
          </w:tcPr>
          <w:p w14:paraId="2CE20DC4" w14:textId="77777777" w:rsidR="000A4389" w:rsidRPr="003212EF" w:rsidRDefault="000A4389" w:rsidP="000A4389">
            <w:pPr>
              <w:spacing w:before="60" w:after="60"/>
              <w:ind w:left="4"/>
              <w:jc w:val="center"/>
              <w:rPr>
                <w:rFonts w:ascii="Times New Roman" w:hAnsi="Times New Roman" w:cs="Times New Roman"/>
                <w:bCs/>
                <w:sz w:val="24"/>
                <w:szCs w:val="24"/>
              </w:rPr>
            </w:pPr>
            <w:r w:rsidRPr="003212EF">
              <w:rPr>
                <w:rFonts w:ascii="Times New Roman" w:hAnsi="Times New Roman" w:cs="Times New Roman"/>
                <w:bCs/>
                <w:sz w:val="24"/>
                <w:szCs w:val="24"/>
              </w:rPr>
              <w:t>-</w:t>
            </w:r>
          </w:p>
        </w:tc>
        <w:tc>
          <w:tcPr>
            <w:tcW w:w="6055" w:type="dxa"/>
            <w:vAlign w:val="center"/>
          </w:tcPr>
          <w:p w14:paraId="7736E1B4" w14:textId="77777777" w:rsidR="000A4389" w:rsidRPr="003212EF" w:rsidRDefault="000A4389" w:rsidP="000A4389">
            <w:pPr>
              <w:spacing w:before="60" w:after="60"/>
              <w:ind w:left="15"/>
              <w:rPr>
                <w:rFonts w:ascii="Times New Roman" w:hAnsi="Times New Roman" w:cs="Times New Roman"/>
                <w:sz w:val="24"/>
                <w:szCs w:val="24"/>
              </w:rPr>
            </w:pPr>
            <w:r w:rsidRPr="003212EF">
              <w:rPr>
                <w:rFonts w:ascii="Times New Roman" w:hAnsi="Times New Roman" w:cs="Times New Roman"/>
                <w:sz w:val="24"/>
                <w:szCs w:val="24"/>
              </w:rPr>
              <w:t>World Wide Web</w:t>
            </w:r>
          </w:p>
        </w:tc>
      </w:tr>
    </w:tbl>
    <w:p w14:paraId="65E98A58" w14:textId="77777777" w:rsidR="004862C5" w:rsidRDefault="004862C5"/>
    <w:sectPr w:rsidR="004862C5" w:rsidSect="004424EF">
      <w:footerReference w:type="default" r:id="rId9"/>
      <w:pgSz w:w="12240" w:h="15840"/>
      <w:pgMar w:top="1440" w:right="180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ED138" w14:textId="77777777" w:rsidR="00DC514C" w:rsidRDefault="00DC514C" w:rsidP="000A4389">
      <w:pPr>
        <w:spacing w:after="0" w:line="240" w:lineRule="auto"/>
      </w:pPr>
      <w:r>
        <w:separator/>
      </w:r>
    </w:p>
  </w:endnote>
  <w:endnote w:type="continuationSeparator" w:id="0">
    <w:p w14:paraId="467E142C" w14:textId="77777777" w:rsidR="00DC514C" w:rsidRDefault="00DC514C" w:rsidP="000A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2D7C4" w14:textId="65C924A8" w:rsidR="003A2863" w:rsidRDefault="003A2863">
    <w:pPr>
      <w:pStyle w:val="Footer"/>
      <w:jc w:val="center"/>
    </w:pPr>
  </w:p>
  <w:p w14:paraId="2FA4690E" w14:textId="515F1C92" w:rsidR="00AB67C0" w:rsidRDefault="00AB6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392947"/>
      <w:docPartObj>
        <w:docPartGallery w:val="Page Numbers (Bottom of Page)"/>
        <w:docPartUnique/>
      </w:docPartObj>
    </w:sdtPr>
    <w:sdtEndPr>
      <w:rPr>
        <w:noProof/>
      </w:rPr>
    </w:sdtEndPr>
    <w:sdtContent>
      <w:p w14:paraId="37E27A2D" w14:textId="77777777" w:rsidR="003A2863" w:rsidRDefault="003A28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5D642" w14:textId="77777777" w:rsidR="003A2863" w:rsidRDefault="003A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6BED2" w14:textId="77777777" w:rsidR="00DC514C" w:rsidRDefault="00DC514C" w:rsidP="000A4389">
      <w:pPr>
        <w:spacing w:after="0" w:line="240" w:lineRule="auto"/>
      </w:pPr>
      <w:r>
        <w:separator/>
      </w:r>
    </w:p>
  </w:footnote>
  <w:footnote w:type="continuationSeparator" w:id="0">
    <w:p w14:paraId="25E12B83" w14:textId="77777777" w:rsidR="00DC514C" w:rsidRDefault="00DC514C" w:rsidP="000A4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SwNAECc0MLUyUdpeDU4uLM/DyQAqNaACIgvJYsAAAA"/>
  </w:docVars>
  <w:rsids>
    <w:rsidRoot w:val="00B47730"/>
    <w:rsid w:val="00001C2D"/>
    <w:rsid w:val="00034616"/>
    <w:rsid w:val="0006063C"/>
    <w:rsid w:val="000A4389"/>
    <w:rsid w:val="000B3110"/>
    <w:rsid w:val="0015074B"/>
    <w:rsid w:val="0029639D"/>
    <w:rsid w:val="00326F90"/>
    <w:rsid w:val="003A2863"/>
    <w:rsid w:val="00411FDA"/>
    <w:rsid w:val="004424EF"/>
    <w:rsid w:val="00454A2F"/>
    <w:rsid w:val="004862C5"/>
    <w:rsid w:val="005A6589"/>
    <w:rsid w:val="006B7CF5"/>
    <w:rsid w:val="006E362B"/>
    <w:rsid w:val="00767CA4"/>
    <w:rsid w:val="00991AE5"/>
    <w:rsid w:val="00AA1D8D"/>
    <w:rsid w:val="00AB67C0"/>
    <w:rsid w:val="00B47730"/>
    <w:rsid w:val="00CB0664"/>
    <w:rsid w:val="00D518AC"/>
    <w:rsid w:val="00DC5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AF03D"/>
  <w14:defaultImageDpi w14:val="330"/>
  <w15:docId w15:val="{554F3AC6-0766-497A-B3AC-4D52F4D9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Heading4"/>
    <w:link w:val="ParagraphChar"/>
    <w:qFormat/>
    <w:rsid w:val="004862C5"/>
    <w:pPr>
      <w:keepNext w:val="0"/>
      <w:keepLines w:val="0"/>
      <w:autoSpaceDE w:val="0"/>
      <w:autoSpaceDN w:val="0"/>
      <w:spacing w:before="0" w:after="240" w:line="480" w:lineRule="auto"/>
      <w:ind w:firstLine="851"/>
      <w:jc w:val="both"/>
      <w:outlineLvl w:val="9"/>
    </w:pPr>
    <w:rPr>
      <w:rFonts w:ascii="Times New Roman" w:eastAsia="PMingLiU" w:hAnsi="Times New Roman" w:cs="Times New Roman"/>
      <w:b w:val="0"/>
      <w:bCs w:val="0"/>
      <w:i w:val="0"/>
      <w:color w:val="000000"/>
      <w:sz w:val="24"/>
      <w:szCs w:val="20"/>
      <w:lang w:val="en-IN"/>
    </w:rPr>
  </w:style>
  <w:style w:type="character" w:customStyle="1" w:styleId="ParagraphChar">
    <w:name w:val="Paragraph Char"/>
    <w:link w:val="Paragraph"/>
    <w:rsid w:val="004862C5"/>
    <w:rPr>
      <w:rFonts w:ascii="Times New Roman" w:eastAsia="PMingLiU" w:hAnsi="Times New Roman" w:cs="Times New Roman"/>
      <w:iCs/>
      <w:color w:val="000000"/>
      <w:sz w:val="24"/>
      <w:szCs w:val="20"/>
      <w:lang w:val="en-IN"/>
    </w:rPr>
  </w:style>
  <w:style w:type="character" w:styleId="Hyperlink">
    <w:name w:val="Hyperlink"/>
    <w:uiPriority w:val="99"/>
    <w:unhideWhenUsed/>
    <w:rsid w:val="004862C5"/>
    <w:rPr>
      <w:color w:val="0563C1"/>
      <w:u w:val="single"/>
    </w:rPr>
  </w:style>
  <w:style w:type="paragraph" w:customStyle="1" w:styleId="Default">
    <w:name w:val="Default"/>
    <w:rsid w:val="000A4389"/>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LineNumber">
    <w:name w:val="line number"/>
    <w:basedOn w:val="DefaultParagraphFont"/>
    <w:uiPriority w:val="99"/>
    <w:semiHidden/>
    <w:unhideWhenUsed/>
    <w:rsid w:val="0044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A2615-9481-421F-853E-A4003ABF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subhash kommina</cp:lastModifiedBy>
  <cp:revision>12</cp:revision>
  <cp:lastPrinted>2020-10-25T17:45:00Z</cp:lastPrinted>
  <dcterms:created xsi:type="dcterms:W3CDTF">2013-12-23T23:15:00Z</dcterms:created>
  <dcterms:modified xsi:type="dcterms:W3CDTF">2020-11-13T01:48:00Z</dcterms:modified>
  <cp:category/>
</cp:coreProperties>
</file>